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C1" w:rsidRPr="004D6006" w:rsidRDefault="00C357C1" w:rsidP="00C357C1">
      <w:pPr>
        <w:pStyle w:val="Sinespaciado"/>
        <w:jc w:val="right"/>
        <w:rPr>
          <w:color w:val="000000" w:themeColor="text1"/>
        </w:rPr>
      </w:pPr>
      <w:r w:rsidRPr="004D6006">
        <w:rPr>
          <w:rFonts w:ascii="Arial" w:hAnsi="Arial" w:cs="Arial"/>
          <w:color w:val="000000" w:themeColor="text1"/>
          <w:sz w:val="36"/>
          <w:szCs w:val="36"/>
        </w:rPr>
        <w:t xml:space="preserve"> Ignacio Vázquez Benítez</w:t>
      </w:r>
    </w:p>
    <w:p w:rsidR="00C357C1" w:rsidRPr="004D6006" w:rsidRDefault="00C357C1" w:rsidP="00C357C1">
      <w:pPr>
        <w:pStyle w:val="Sinespaciado"/>
        <w:jc w:val="right"/>
        <w:rPr>
          <w:rFonts w:ascii="Arial" w:hAnsi="Arial" w:cs="Arial"/>
          <w:color w:val="000000" w:themeColor="text1"/>
        </w:rPr>
      </w:pPr>
      <w:r w:rsidRPr="004D6006">
        <w:rPr>
          <w:rFonts w:ascii="Arial" w:hAnsi="Arial" w:cs="Arial"/>
          <w:color w:val="000000" w:themeColor="text1"/>
        </w:rPr>
        <w:t>Correo electrónico: ignacio_juego@hotmail.com</w:t>
      </w:r>
    </w:p>
    <w:p w:rsidR="00C357C1" w:rsidRPr="004D6006" w:rsidRDefault="00C357C1" w:rsidP="00C357C1">
      <w:pPr>
        <w:pStyle w:val="Sinespaciado"/>
        <w:jc w:val="right"/>
        <w:rPr>
          <w:rFonts w:ascii="Arial" w:hAnsi="Arial" w:cs="Arial"/>
          <w:color w:val="000000" w:themeColor="text1"/>
        </w:rPr>
      </w:pPr>
      <w:r w:rsidRPr="004D6006">
        <w:rPr>
          <w:rFonts w:ascii="Arial" w:hAnsi="Arial" w:cs="Arial"/>
          <w:color w:val="000000" w:themeColor="text1"/>
        </w:rPr>
        <w:t>Teléfono:55 2228-</w:t>
      </w:r>
      <w:proofErr w:type="gramStart"/>
      <w:r w:rsidRPr="004D6006">
        <w:rPr>
          <w:rFonts w:ascii="Arial" w:hAnsi="Arial" w:cs="Arial"/>
          <w:color w:val="000000" w:themeColor="text1"/>
        </w:rPr>
        <w:t xml:space="preserve">7098  </w:t>
      </w:r>
      <w:r w:rsidR="00D745F0" w:rsidRPr="004D6006">
        <w:rPr>
          <w:rFonts w:ascii="Arial" w:hAnsi="Arial" w:cs="Arial"/>
          <w:color w:val="000000" w:themeColor="text1"/>
        </w:rPr>
        <w:t>Ce</w:t>
      </w:r>
      <w:r w:rsidR="00D745F0">
        <w:rPr>
          <w:rFonts w:ascii="Arial" w:hAnsi="Arial" w:cs="Arial"/>
          <w:color w:val="000000" w:themeColor="text1"/>
        </w:rPr>
        <w:t>lula</w:t>
      </w:r>
      <w:r w:rsidR="00D745F0" w:rsidRPr="004D6006">
        <w:rPr>
          <w:rFonts w:ascii="Arial" w:hAnsi="Arial" w:cs="Arial"/>
          <w:color w:val="000000" w:themeColor="text1"/>
        </w:rPr>
        <w:t>r</w:t>
      </w:r>
      <w:proofErr w:type="gramEnd"/>
      <w:r w:rsidRPr="004D6006">
        <w:rPr>
          <w:rFonts w:ascii="Arial" w:hAnsi="Arial" w:cs="Arial"/>
          <w:color w:val="000000" w:themeColor="text1"/>
        </w:rPr>
        <w:t>: (044) 55 2565-1695</w:t>
      </w:r>
    </w:p>
    <w:p w:rsidR="00C357C1" w:rsidRPr="004D6006" w:rsidRDefault="00C357C1" w:rsidP="00C357C1">
      <w:pPr>
        <w:pStyle w:val="Sinespaciado"/>
        <w:jc w:val="right"/>
        <w:rPr>
          <w:rFonts w:ascii="Arial" w:hAnsi="Arial" w:cs="Arial"/>
          <w:color w:val="000000" w:themeColor="text1"/>
        </w:rPr>
      </w:pPr>
      <w:r w:rsidRPr="004D6006">
        <w:rPr>
          <w:rFonts w:ascii="Arial" w:hAnsi="Arial" w:cs="Arial"/>
          <w:color w:val="000000" w:themeColor="text1"/>
        </w:rPr>
        <w:t>Fecha de Nacimiento: 27-06-1994</w:t>
      </w:r>
    </w:p>
    <w:p w:rsidR="00C357C1" w:rsidRPr="004D6006" w:rsidRDefault="00C357C1" w:rsidP="00C357C1">
      <w:pPr>
        <w:pStyle w:val="Sinespaciado"/>
        <w:jc w:val="right"/>
        <w:rPr>
          <w:rFonts w:ascii="Arial" w:hAnsi="Arial" w:cs="Arial"/>
          <w:color w:val="000000" w:themeColor="text1"/>
        </w:rPr>
      </w:pPr>
      <w:r w:rsidRPr="004D6006">
        <w:rPr>
          <w:rFonts w:ascii="Arial" w:hAnsi="Arial" w:cs="Arial"/>
          <w:color w:val="000000" w:themeColor="text1"/>
        </w:rPr>
        <w:t xml:space="preserve">Domicilio: Calle 1 de mayo No.21 Col. Nueva Santa Cruz Estado de México </w:t>
      </w:r>
    </w:p>
    <w:p w:rsidR="00C357C1" w:rsidRPr="004D6006" w:rsidRDefault="00C357C1" w:rsidP="00C357C1">
      <w:pPr>
        <w:pStyle w:val="Sinespaciado"/>
        <w:jc w:val="right"/>
        <w:rPr>
          <w:rFonts w:ascii="Arial" w:hAnsi="Arial" w:cs="Arial"/>
          <w:color w:val="000000" w:themeColor="text1"/>
        </w:rPr>
      </w:pPr>
      <w:r w:rsidRPr="004D6006">
        <w:rPr>
          <w:rFonts w:ascii="Arial" w:hAnsi="Arial" w:cs="Arial"/>
          <w:color w:val="000000" w:themeColor="text1"/>
        </w:rPr>
        <w:t xml:space="preserve">Nacionalidad: </w:t>
      </w:r>
      <w:proofErr w:type="gramStart"/>
      <w:r w:rsidRPr="004D6006">
        <w:rPr>
          <w:rFonts w:ascii="Arial" w:hAnsi="Arial" w:cs="Arial"/>
          <w:color w:val="000000" w:themeColor="text1"/>
        </w:rPr>
        <w:t>Mexicana</w:t>
      </w:r>
      <w:proofErr w:type="gramEnd"/>
    </w:p>
    <w:p w:rsidR="00C357C1" w:rsidRPr="001C4619" w:rsidRDefault="00C357C1" w:rsidP="00C357C1">
      <w:pPr>
        <w:spacing w:after="0" w:line="240" w:lineRule="auto"/>
        <w:jc w:val="right"/>
        <w:rPr>
          <w:lang w:eastAsia="es-ES"/>
        </w:rPr>
      </w:pPr>
      <w:r w:rsidRPr="001C4619">
        <w:rPr>
          <w:sz w:val="24"/>
          <w:szCs w:val="24"/>
          <w:lang w:eastAsia="es-ES"/>
        </w:rPr>
        <w:br/>
      </w:r>
    </w:p>
    <w:p w:rsidR="00B208CD" w:rsidRDefault="00C243F4" w:rsidP="00C357C1">
      <w:pPr>
        <w:pStyle w:val="NormalWeb"/>
        <w:jc w:val="both"/>
        <w:rPr>
          <w:rFonts w:ascii="Arial" w:hAnsi="Arial" w:cs="Arial"/>
          <w:color w:val="000000"/>
          <w:sz w:val="21"/>
          <w:szCs w:val="21"/>
          <w:shd w:val="clear" w:color="auto" w:fill="F2F7FF"/>
        </w:rPr>
      </w:pPr>
      <w:r>
        <w:rPr>
          <w:rFonts w:ascii="Arial" w:hAnsi="Arial" w:cs="Arial"/>
        </w:rPr>
        <w:t xml:space="preserve">A quien corresponda </w:t>
      </w:r>
    </w:p>
    <w:p w:rsidR="00C357C1" w:rsidRDefault="00C357C1" w:rsidP="00C357C1">
      <w:pPr>
        <w:pStyle w:val="NormalWeb"/>
        <w:jc w:val="both"/>
        <w:rPr>
          <w:rFonts w:ascii="Arial" w:hAnsi="Arial" w:cs="Arial"/>
        </w:rPr>
      </w:pPr>
      <w:r w:rsidRPr="00C357C1">
        <w:rPr>
          <w:rFonts w:ascii="Arial" w:hAnsi="Arial" w:cs="Arial"/>
        </w:rPr>
        <w:t xml:space="preserve">Le remito mi currículo en respuesta a la oferta de empleo publicada en el portal web </w:t>
      </w:r>
      <w:r w:rsidR="00597512">
        <w:rPr>
          <w:rFonts w:ascii="Arial" w:hAnsi="Arial" w:cs="Arial"/>
          <w:i/>
          <w:iCs/>
        </w:rPr>
        <w:t>de internet</w:t>
      </w:r>
      <w:r w:rsidRPr="00C357C1">
        <w:rPr>
          <w:rFonts w:ascii="Arial" w:hAnsi="Arial" w:cs="Arial"/>
        </w:rPr>
        <w:t>, demandando una persona para incorporarse al equipo de sistemas computacionales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 </w:t>
      </w:r>
      <w:r w:rsidRPr="00C357C1">
        <w:rPr>
          <w:rFonts w:ascii="Arial" w:hAnsi="Arial" w:cs="Arial"/>
        </w:rPr>
        <w:t xml:space="preserve">La oferta me interesa puesto que se trata de un </w:t>
      </w:r>
      <w:r>
        <w:rPr>
          <w:rFonts w:ascii="Arial" w:hAnsi="Arial" w:cs="Arial"/>
        </w:rPr>
        <w:t>empresa</w:t>
      </w:r>
      <w:r w:rsidRPr="00C357C1">
        <w:rPr>
          <w:rFonts w:ascii="Arial" w:hAnsi="Arial" w:cs="Arial"/>
        </w:rPr>
        <w:t xml:space="preserve"> innovador</w:t>
      </w:r>
      <w:r>
        <w:rPr>
          <w:rFonts w:ascii="Arial" w:hAnsi="Arial" w:cs="Arial"/>
        </w:rPr>
        <w:t>a</w:t>
      </w:r>
      <w:r w:rsidRPr="00C357C1">
        <w:rPr>
          <w:rFonts w:ascii="Arial" w:hAnsi="Arial" w:cs="Arial"/>
        </w:rPr>
        <w:t xml:space="preserve">, respaldado por años de experiencia y por su posicionamiento en el mercado de la </w:t>
      </w:r>
      <w:r>
        <w:rPr>
          <w:rFonts w:ascii="Arial" w:hAnsi="Arial" w:cs="Arial"/>
        </w:rPr>
        <w:t>programación</w:t>
      </w:r>
      <w:r w:rsidRPr="00C357C1">
        <w:rPr>
          <w:rFonts w:ascii="Arial" w:hAnsi="Arial" w:cs="Arial"/>
        </w:rPr>
        <w:t xml:space="preserve">. He sabido por la </w:t>
      </w:r>
      <w:r w:rsidR="00A457FA">
        <w:rPr>
          <w:rFonts w:ascii="Arial" w:hAnsi="Arial" w:cs="Arial"/>
        </w:rPr>
        <w:t>empresa</w:t>
      </w:r>
      <w:r w:rsidRPr="00C357C1">
        <w:rPr>
          <w:rFonts w:ascii="Arial" w:hAnsi="Arial" w:cs="Arial"/>
        </w:rPr>
        <w:t xml:space="preserve"> que están buscando ampliar su equipo de </w:t>
      </w:r>
      <w:r>
        <w:rPr>
          <w:rFonts w:ascii="Arial" w:hAnsi="Arial" w:cs="Arial"/>
        </w:rPr>
        <w:t>desarrolladores de sistemas computacionales</w:t>
      </w:r>
      <w:r w:rsidRPr="00C357C1">
        <w:rPr>
          <w:rFonts w:ascii="Arial" w:hAnsi="Arial" w:cs="Arial"/>
        </w:rPr>
        <w:t>. Mi candidatura le puede resultar de interés porque conozco</w:t>
      </w:r>
      <w:r>
        <w:rPr>
          <w:rFonts w:ascii="Arial" w:hAnsi="Arial" w:cs="Arial"/>
        </w:rPr>
        <w:t xml:space="preserve"> lenguajes de programación que la empresa solicita</w:t>
      </w:r>
      <w:r w:rsidRPr="00C357C1">
        <w:rPr>
          <w:rFonts w:ascii="Arial" w:hAnsi="Arial" w:cs="Arial"/>
        </w:rPr>
        <w:t>. Como puede observar en el C</w:t>
      </w:r>
      <w:r w:rsidR="00A457FA">
        <w:rPr>
          <w:rFonts w:ascii="Arial" w:hAnsi="Arial" w:cs="Arial"/>
        </w:rPr>
        <w:t>.</w:t>
      </w:r>
      <w:r w:rsidRPr="00C357C1">
        <w:rPr>
          <w:rFonts w:ascii="Arial" w:hAnsi="Arial" w:cs="Arial"/>
        </w:rPr>
        <w:t>V adjunto, ya he trabajado profesionalmente</w:t>
      </w:r>
      <w:r>
        <w:rPr>
          <w:rFonts w:ascii="Arial" w:hAnsi="Arial" w:cs="Arial"/>
        </w:rPr>
        <w:t xml:space="preserve"> en desarrollar un sistema web manejando diferentes lenguajes de programación no obstante</w:t>
      </w:r>
      <w:r w:rsidR="00A457FA">
        <w:rPr>
          <w:rFonts w:ascii="Arial" w:hAnsi="Arial" w:cs="Arial"/>
        </w:rPr>
        <w:t xml:space="preserve"> me apasiona seguir aprendiendo</w:t>
      </w:r>
      <w:r>
        <w:rPr>
          <w:rFonts w:ascii="Arial" w:hAnsi="Arial" w:cs="Arial"/>
        </w:rPr>
        <w:t>. Estoy dispuesto</w:t>
      </w:r>
      <w:r w:rsidRPr="00C357C1">
        <w:rPr>
          <w:rFonts w:ascii="Arial" w:hAnsi="Arial" w:cs="Arial"/>
        </w:rPr>
        <w:t xml:space="preserve"> a aprender y puedo aportar ideas para consolidar su proyecto.</w:t>
      </w:r>
      <w:r w:rsidRPr="00C357C1">
        <w:rPr>
          <w:rFonts w:ascii="Arial" w:hAnsi="Arial" w:cs="Arial"/>
        </w:rPr>
        <w:br/>
      </w:r>
    </w:p>
    <w:p w:rsidR="00C357C1" w:rsidRPr="00C357C1" w:rsidRDefault="00C357C1" w:rsidP="00C357C1">
      <w:pPr>
        <w:pStyle w:val="NormalWeb"/>
        <w:jc w:val="both"/>
        <w:rPr>
          <w:rFonts w:ascii="Arial" w:hAnsi="Arial" w:cs="Arial"/>
        </w:rPr>
      </w:pPr>
      <w:r w:rsidRPr="00C357C1">
        <w:rPr>
          <w:rFonts w:ascii="Arial" w:hAnsi="Arial" w:cs="Arial"/>
        </w:rPr>
        <w:t>La forma más fácil de contactar conmigo es por teléfono móvil</w:t>
      </w:r>
      <w:r w:rsidR="00D11BE5">
        <w:rPr>
          <w:rFonts w:ascii="Arial" w:hAnsi="Arial" w:cs="Arial"/>
        </w:rPr>
        <w:t>, local y correo electrónico</w:t>
      </w:r>
      <w:r>
        <w:rPr>
          <w:rFonts w:ascii="Arial" w:hAnsi="Arial" w:cs="Arial"/>
        </w:rPr>
        <w:t xml:space="preserve"> ya antes mencionado</w:t>
      </w:r>
      <w:r w:rsidR="00D11BE5">
        <w:rPr>
          <w:rFonts w:ascii="Arial" w:hAnsi="Arial" w:cs="Arial"/>
        </w:rPr>
        <w:t>s</w:t>
      </w:r>
      <w:r w:rsidRPr="00C357C1">
        <w:rPr>
          <w:rFonts w:ascii="Arial" w:hAnsi="Arial" w:cs="Arial"/>
        </w:rPr>
        <w:t>. Confío poder recibir más información sobre el puesto de trabajo con una entrevista personal.</w:t>
      </w:r>
      <w:r w:rsidRPr="00C357C1">
        <w:rPr>
          <w:rFonts w:ascii="Arial" w:hAnsi="Arial" w:cs="Arial"/>
        </w:rPr>
        <w:br/>
      </w:r>
    </w:p>
    <w:p w:rsidR="00C357C1" w:rsidRPr="00C357C1" w:rsidRDefault="00C357C1" w:rsidP="00C357C1">
      <w:pPr>
        <w:pStyle w:val="NormalWeb"/>
        <w:ind w:firstLine="708"/>
        <w:jc w:val="both"/>
        <w:rPr>
          <w:rFonts w:ascii="Arial" w:hAnsi="Arial" w:cs="Arial"/>
        </w:rPr>
      </w:pPr>
      <w:r w:rsidRPr="00C357C1">
        <w:rPr>
          <w:rFonts w:ascii="Arial" w:hAnsi="Arial" w:cs="Arial"/>
        </w:rPr>
        <w:t>Esperando recibir su respuesta, le saluda cordialmente,</w:t>
      </w:r>
    </w:p>
    <w:p w:rsidR="00C357C1" w:rsidRDefault="00C357C1" w:rsidP="00C357C1">
      <w:pPr>
        <w:pStyle w:val="Sinespaciado"/>
        <w:rPr>
          <w:rFonts w:ascii="Arial" w:hAnsi="Arial" w:cs="Arial"/>
          <w:color w:val="000000" w:themeColor="text1"/>
          <w:sz w:val="36"/>
          <w:szCs w:val="36"/>
        </w:rPr>
      </w:pPr>
      <w:r w:rsidRPr="00C357C1">
        <w:rPr>
          <w:rFonts w:ascii="Arial" w:hAnsi="Arial" w:cs="Arial"/>
          <w:color w:val="auto"/>
          <w:sz w:val="24"/>
          <w:szCs w:val="24"/>
          <w:lang w:eastAsia="es-ES"/>
        </w:rPr>
        <w:t>Ignacio Vázquez Benítez</w:t>
      </w:r>
    </w:p>
    <w:p w:rsidR="00C357C1" w:rsidRDefault="00C357C1" w:rsidP="00CE4979">
      <w:pPr>
        <w:pStyle w:val="Sinespaciado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C357C1" w:rsidRDefault="00C357C1" w:rsidP="00CE4979">
      <w:pPr>
        <w:pStyle w:val="Sinespaciado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C357C1" w:rsidRDefault="00C357C1" w:rsidP="00CE4979">
      <w:pPr>
        <w:pStyle w:val="Sinespaciado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EC7992" w:rsidRDefault="00EC7992" w:rsidP="00CE4979">
      <w:pPr>
        <w:pStyle w:val="Sinespaciado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EC7992" w:rsidRDefault="00EC7992" w:rsidP="00CE4979">
      <w:pPr>
        <w:pStyle w:val="Sinespaciado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EC7992" w:rsidRDefault="00EC7992" w:rsidP="00CE4979">
      <w:pPr>
        <w:pStyle w:val="Sinespaciado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EC7992" w:rsidRDefault="00EC7992" w:rsidP="00CE4979">
      <w:pPr>
        <w:pStyle w:val="Sinespaciado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C357C1" w:rsidRDefault="00C357C1" w:rsidP="00493278">
      <w:pPr>
        <w:pStyle w:val="Sinespaciado"/>
        <w:rPr>
          <w:rFonts w:ascii="Arial" w:hAnsi="Arial" w:cs="Arial"/>
          <w:color w:val="000000" w:themeColor="text1"/>
          <w:sz w:val="36"/>
          <w:szCs w:val="36"/>
        </w:rPr>
      </w:pPr>
    </w:p>
    <w:p w:rsidR="00C357C1" w:rsidRDefault="00C357C1" w:rsidP="00CE4979">
      <w:pPr>
        <w:pStyle w:val="Sinespaciado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C357C1" w:rsidRDefault="00C357C1" w:rsidP="00CE4979">
      <w:pPr>
        <w:pStyle w:val="Sinespaciado"/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CE4979" w:rsidRPr="004D6006" w:rsidRDefault="00FB0D4D" w:rsidP="00CE4979">
      <w:pPr>
        <w:pStyle w:val="Sinespaciado"/>
        <w:jc w:val="center"/>
        <w:rPr>
          <w:color w:val="000000" w:themeColor="text1"/>
        </w:rPr>
      </w:pPr>
      <w:r>
        <w:rPr>
          <w:rFonts w:ascii="Arial" w:eastAsia="Calibri" w:hAnsi="Arial" w:cs="Arial"/>
          <w:noProof/>
          <w:color w:val="auto"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68CF7E16" wp14:editId="7B24F9B1">
            <wp:simplePos x="0" y="0"/>
            <wp:positionH relativeFrom="margin">
              <wp:posOffset>4986020</wp:posOffset>
            </wp:positionH>
            <wp:positionV relativeFrom="paragraph">
              <wp:posOffset>-5080</wp:posOffset>
            </wp:positionV>
            <wp:extent cx="1171575" cy="1386089"/>
            <wp:effectExtent l="0" t="0" r="0" b="5080"/>
            <wp:wrapNone/>
            <wp:docPr id="2" name="Imagen 2" descr="C:\Users\IGNACIO\Desktop\angel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NACIO\Desktop\angel0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0" t="-383" r="45455" b="89642"/>
                    <a:stretch/>
                  </pic:blipFill>
                  <pic:spPr bwMode="auto">
                    <a:xfrm>
                      <a:off x="0" y="0"/>
                      <a:ext cx="1171575" cy="138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979" w:rsidRPr="004D6006">
        <w:rPr>
          <w:rFonts w:ascii="Arial" w:hAnsi="Arial" w:cs="Arial"/>
          <w:color w:val="000000" w:themeColor="text1"/>
          <w:sz w:val="36"/>
          <w:szCs w:val="36"/>
        </w:rPr>
        <w:t xml:space="preserve">C.V Ignacio </w:t>
      </w:r>
      <w:proofErr w:type="spellStart"/>
      <w:r w:rsidR="00CE4979" w:rsidRPr="004D6006">
        <w:rPr>
          <w:rFonts w:ascii="Arial" w:hAnsi="Arial" w:cs="Arial"/>
          <w:color w:val="000000" w:themeColor="text1"/>
          <w:sz w:val="36"/>
          <w:szCs w:val="36"/>
        </w:rPr>
        <w:t>Vazquez</w:t>
      </w:r>
      <w:proofErr w:type="spellEnd"/>
      <w:r w:rsidR="00CE4979" w:rsidRPr="004D6006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proofErr w:type="spellStart"/>
      <w:r w:rsidR="00CE4979" w:rsidRPr="004D6006">
        <w:rPr>
          <w:rFonts w:ascii="Arial" w:hAnsi="Arial" w:cs="Arial"/>
          <w:color w:val="000000" w:themeColor="text1"/>
          <w:sz w:val="36"/>
          <w:szCs w:val="36"/>
        </w:rPr>
        <w:t>Benitez</w:t>
      </w:r>
      <w:proofErr w:type="spellEnd"/>
    </w:p>
    <w:p w:rsidR="00CE4979" w:rsidRPr="004D6006" w:rsidRDefault="00CE4979" w:rsidP="00CE4979">
      <w:pPr>
        <w:pStyle w:val="Sinespaciado"/>
        <w:rPr>
          <w:rFonts w:ascii="Arial" w:hAnsi="Arial" w:cs="Arial"/>
          <w:color w:val="000000" w:themeColor="text1"/>
        </w:rPr>
      </w:pPr>
      <w:r w:rsidRPr="004D6006">
        <w:rPr>
          <w:rFonts w:ascii="Arial" w:hAnsi="Arial" w:cs="Arial"/>
          <w:color w:val="000000" w:themeColor="text1"/>
        </w:rPr>
        <w:t>Correo electrónico: ignacio_juego@hotmail.com</w:t>
      </w:r>
    </w:p>
    <w:p w:rsidR="00CE4979" w:rsidRPr="004D6006" w:rsidRDefault="00CE4979" w:rsidP="00CE4979">
      <w:pPr>
        <w:pStyle w:val="Sinespaciado"/>
        <w:rPr>
          <w:rFonts w:ascii="Arial" w:hAnsi="Arial" w:cs="Arial"/>
          <w:color w:val="000000" w:themeColor="text1"/>
        </w:rPr>
      </w:pPr>
      <w:r w:rsidRPr="004D6006">
        <w:rPr>
          <w:rFonts w:ascii="Arial" w:hAnsi="Arial" w:cs="Arial"/>
          <w:color w:val="000000" w:themeColor="text1"/>
        </w:rPr>
        <w:t>Teléfono:55 2228-</w:t>
      </w:r>
      <w:proofErr w:type="gramStart"/>
      <w:r w:rsidRPr="004D6006">
        <w:rPr>
          <w:rFonts w:ascii="Arial" w:hAnsi="Arial" w:cs="Arial"/>
          <w:color w:val="000000" w:themeColor="text1"/>
        </w:rPr>
        <w:t xml:space="preserve">7098  </w:t>
      </w:r>
      <w:proofErr w:type="spellStart"/>
      <w:r w:rsidRPr="004D6006">
        <w:rPr>
          <w:rFonts w:ascii="Arial" w:hAnsi="Arial" w:cs="Arial"/>
          <w:color w:val="000000" w:themeColor="text1"/>
        </w:rPr>
        <w:t>Cel</w:t>
      </w:r>
      <w:proofErr w:type="spellEnd"/>
      <w:proofErr w:type="gramEnd"/>
      <w:r w:rsidRPr="004D6006">
        <w:rPr>
          <w:rFonts w:ascii="Arial" w:hAnsi="Arial" w:cs="Arial"/>
          <w:color w:val="000000" w:themeColor="text1"/>
        </w:rPr>
        <w:t>: (044) 55 2565-1695</w:t>
      </w:r>
    </w:p>
    <w:p w:rsidR="00CE4979" w:rsidRPr="004D6006" w:rsidRDefault="00CE4979" w:rsidP="00CE4979">
      <w:pPr>
        <w:pStyle w:val="Sinespaciado"/>
        <w:rPr>
          <w:rFonts w:ascii="Arial" w:hAnsi="Arial" w:cs="Arial"/>
          <w:color w:val="000000" w:themeColor="text1"/>
        </w:rPr>
      </w:pPr>
      <w:r w:rsidRPr="004D6006">
        <w:rPr>
          <w:rFonts w:ascii="Arial" w:hAnsi="Arial" w:cs="Arial"/>
          <w:color w:val="000000" w:themeColor="text1"/>
        </w:rPr>
        <w:t>Fecha de Nacimiento: 27-06-1994</w:t>
      </w:r>
    </w:p>
    <w:p w:rsidR="00CE4979" w:rsidRPr="004D6006" w:rsidRDefault="00CE4979" w:rsidP="00CE4979">
      <w:pPr>
        <w:pStyle w:val="Sinespaciado"/>
        <w:rPr>
          <w:rFonts w:ascii="Arial" w:hAnsi="Arial" w:cs="Arial"/>
          <w:color w:val="000000" w:themeColor="text1"/>
        </w:rPr>
      </w:pPr>
      <w:r w:rsidRPr="004D6006">
        <w:rPr>
          <w:rFonts w:ascii="Arial" w:hAnsi="Arial" w:cs="Arial"/>
          <w:color w:val="000000" w:themeColor="text1"/>
        </w:rPr>
        <w:t xml:space="preserve">Domicilio: Calle 1 de mayo No.21 Col. Nueva Santa Cruz Estado de México </w:t>
      </w:r>
    </w:p>
    <w:p w:rsidR="00502D22" w:rsidRPr="004D6006" w:rsidRDefault="00CE4979" w:rsidP="00CE4979">
      <w:pPr>
        <w:pStyle w:val="Sinespaciado"/>
        <w:rPr>
          <w:rFonts w:ascii="Arial" w:hAnsi="Arial" w:cs="Arial"/>
          <w:color w:val="000000" w:themeColor="text1"/>
        </w:rPr>
      </w:pPr>
      <w:r w:rsidRPr="004D6006">
        <w:rPr>
          <w:rFonts w:ascii="Arial" w:hAnsi="Arial" w:cs="Arial"/>
          <w:color w:val="000000" w:themeColor="text1"/>
        </w:rPr>
        <w:t xml:space="preserve">Nacionalidad: </w:t>
      </w:r>
      <w:proofErr w:type="gramStart"/>
      <w:r w:rsidRPr="004D6006">
        <w:rPr>
          <w:rFonts w:ascii="Arial" w:hAnsi="Arial" w:cs="Arial"/>
          <w:color w:val="000000" w:themeColor="text1"/>
        </w:rPr>
        <w:t>Mexicana</w:t>
      </w:r>
      <w:proofErr w:type="gramEnd"/>
    </w:p>
    <w:p w:rsidR="00502D22" w:rsidRPr="004D6006" w:rsidRDefault="00502D22">
      <w:pPr>
        <w:pStyle w:val="Sinespaciado"/>
        <w:rPr>
          <w:color w:val="000000" w:themeColor="text1"/>
        </w:rPr>
      </w:pPr>
    </w:p>
    <w:p w:rsidR="00CE4979" w:rsidRPr="004D6006" w:rsidRDefault="00CE4979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  <w:r w:rsidRPr="004D6006">
        <w:rPr>
          <w:rFonts w:ascii="Arial" w:hAnsi="Arial" w:cs="Arial"/>
          <w:b/>
          <w:color w:val="000000" w:themeColor="text1"/>
          <w:sz w:val="28"/>
          <w:szCs w:val="28"/>
        </w:rPr>
        <w:t>Formación académica</w:t>
      </w:r>
    </w:p>
    <w:p w:rsidR="00CE4979" w:rsidRPr="004D6006" w:rsidRDefault="00CE4979" w:rsidP="00CE4979">
      <w:pPr>
        <w:pStyle w:val="Subseccin"/>
        <w:numPr>
          <w:ilvl w:val="0"/>
          <w:numId w:val="35"/>
        </w:numPr>
        <w:spacing w:before="0" w:after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4D6006">
        <w:rPr>
          <w:rStyle w:val="Carcterdesubseccin"/>
          <w:rFonts w:ascii="Arial" w:hAnsi="Arial" w:cs="Arial"/>
          <w:color w:val="000000" w:themeColor="text1"/>
          <w:sz w:val="24"/>
          <w:szCs w:val="24"/>
        </w:rPr>
        <w:t xml:space="preserve">Nivel TSU: universidad tecnológica de Nezahualcóyotl </w:t>
      </w:r>
    </w:p>
    <w:p w:rsidR="00CE4979" w:rsidRPr="004D6006" w:rsidRDefault="00CE4979" w:rsidP="00CE4979">
      <w:pPr>
        <w:pStyle w:val="Subseccin"/>
        <w:numPr>
          <w:ilvl w:val="0"/>
          <w:numId w:val="35"/>
        </w:numPr>
        <w:spacing w:before="0" w:after="0"/>
        <w:ind w:left="714" w:hanging="357"/>
        <w:rPr>
          <w:rStyle w:val="Carcterdesubseccin"/>
          <w:rFonts w:ascii="Arial" w:hAnsi="Arial" w:cs="Arial"/>
          <w:color w:val="000000" w:themeColor="text1"/>
          <w:sz w:val="24"/>
          <w:szCs w:val="24"/>
        </w:rPr>
      </w:pPr>
      <w:r w:rsidRPr="004D6006">
        <w:rPr>
          <w:rStyle w:val="Carcterdesubseccin"/>
          <w:rFonts w:ascii="Arial" w:hAnsi="Arial" w:cs="Arial"/>
          <w:color w:val="000000" w:themeColor="text1"/>
          <w:sz w:val="24"/>
          <w:szCs w:val="24"/>
        </w:rPr>
        <w:t>Nivel Medio Superior: Conalep Chimalhuacán 107</w:t>
      </w:r>
    </w:p>
    <w:p w:rsidR="00CE4979" w:rsidRPr="004D6006" w:rsidRDefault="00CE4979" w:rsidP="00CE4979">
      <w:pPr>
        <w:pStyle w:val="Subseccin"/>
        <w:numPr>
          <w:ilvl w:val="0"/>
          <w:numId w:val="35"/>
        </w:numPr>
        <w:spacing w:before="0" w:after="0"/>
        <w:ind w:left="714" w:hanging="357"/>
        <w:rPr>
          <w:rStyle w:val="Carcterdesubseccin"/>
          <w:rFonts w:ascii="Arial" w:hAnsi="Arial" w:cs="Arial"/>
          <w:color w:val="000000" w:themeColor="text1"/>
          <w:sz w:val="24"/>
          <w:szCs w:val="24"/>
        </w:rPr>
      </w:pPr>
      <w:r w:rsidRPr="004D6006">
        <w:rPr>
          <w:rStyle w:val="Carcterdesubseccin"/>
          <w:rFonts w:ascii="Arial" w:hAnsi="Arial" w:cs="Arial"/>
          <w:color w:val="000000" w:themeColor="text1"/>
          <w:sz w:val="24"/>
          <w:szCs w:val="24"/>
        </w:rPr>
        <w:t>Nivel Secundaria: Juana de Asbaje y Santillana No. 0678</w:t>
      </w:r>
    </w:p>
    <w:p w:rsidR="00CE4979" w:rsidRPr="004D6006" w:rsidRDefault="00CE4979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02D22" w:rsidRPr="004D6006" w:rsidRDefault="00CE4979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  <w:r w:rsidRPr="004D6006">
        <w:rPr>
          <w:rFonts w:ascii="Arial" w:hAnsi="Arial" w:cs="Arial"/>
          <w:b/>
          <w:color w:val="000000" w:themeColor="text1"/>
          <w:sz w:val="28"/>
          <w:szCs w:val="28"/>
        </w:rPr>
        <w:t>Extracto profesional</w:t>
      </w:r>
    </w:p>
    <w:p w:rsidR="00136F95" w:rsidRDefault="00136F95" w:rsidP="008E15CF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D60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En la actualidad, me dedico a desarrollar un sistema web administrativo para </w:t>
      </w:r>
      <w:r w:rsidR="00C243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una </w:t>
      </w:r>
      <w:proofErr w:type="gramStart"/>
      <w:r w:rsidR="00C243F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empresa </w:t>
      </w:r>
      <w:r w:rsidRPr="004D60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B55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farmacéutica</w:t>
      </w:r>
      <w:proofErr w:type="gramEnd"/>
      <w:r w:rsidR="008B553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llamada Bayer</w:t>
      </w:r>
      <w:r w:rsidRPr="004D60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Mi área profesional es TIC Área Sistemas Informáticos, Desde hace unos años me he </w:t>
      </w:r>
      <w:r w:rsidR="004D6006" w:rsidRPr="004D60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destacado </w:t>
      </w:r>
      <w:r w:rsidRPr="004D60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por ser una persona autodidacta que se apasiona y se dedica plenamente hasta lograr sus objetivos,</w:t>
      </w:r>
      <w:r w:rsidR="004D60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D6006" w:rsidRPr="004D60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Estudié</w:t>
      </w:r>
      <w:r w:rsidR="004D60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lenguajes de programación por mi propia cuenta y en la actualidad uno de mis propósitos es certificarme en seguridad informática como </w:t>
      </w:r>
      <w:r w:rsidR="004D6006" w:rsidRPr="004D60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Hacking Ético</w:t>
      </w:r>
      <w:r w:rsidR="008E1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 entre otros</w:t>
      </w:r>
      <w:r w:rsidR="004D60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8E1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Una de mis cualidades ser el tipo</w:t>
      </w:r>
      <w:r w:rsidR="008E15CF" w:rsidRPr="008E1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persona que, si me hacen una pregunta y no sé la respuesta le diré que no la conozco, pero </w:t>
      </w:r>
      <w:r w:rsidR="008E15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estoy seguro que no descansare hasta lograr los mejores resultados</w:t>
      </w:r>
    </w:p>
    <w:p w:rsidR="005504D8" w:rsidRDefault="005504D8" w:rsidP="008E15CF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504D8" w:rsidRPr="005504D8" w:rsidRDefault="005504D8" w:rsidP="005504D8">
      <w:pPr>
        <w:pStyle w:val="Sinespaciado"/>
        <w:jc w:val="both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5504D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Las actividades actuales son las siguientes:</w:t>
      </w:r>
    </w:p>
    <w:p w:rsidR="00502D22" w:rsidRDefault="005504D8" w:rsidP="005504D8">
      <w:pPr>
        <w:pStyle w:val="Sinespaciado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504D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Gestión de cambios – Altas, Bajas y Cambios en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empleados, clientes y productos</w:t>
      </w:r>
    </w:p>
    <w:p w:rsidR="005504D8" w:rsidRDefault="005504D8" w:rsidP="005504D8">
      <w:pPr>
        <w:pStyle w:val="Sinespaciado"/>
        <w:numPr>
          <w:ilvl w:val="0"/>
          <w:numId w:val="4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Inicio de sesión y validaciones del personal</w:t>
      </w:r>
    </w:p>
    <w:p w:rsidR="005504D8" w:rsidRDefault="005504D8" w:rsidP="005504D8">
      <w:pPr>
        <w:pStyle w:val="Sinespaciado"/>
        <w:numPr>
          <w:ilvl w:val="0"/>
          <w:numId w:val="4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Migración de bases de datos y páginas web</w:t>
      </w:r>
    </w:p>
    <w:p w:rsidR="005504D8" w:rsidRDefault="005504D8" w:rsidP="005504D8">
      <w:pPr>
        <w:pStyle w:val="Sinespaciado"/>
        <w:numPr>
          <w:ilvl w:val="0"/>
          <w:numId w:val="4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Administración de dominios</w:t>
      </w:r>
    </w:p>
    <w:p w:rsidR="005504D8" w:rsidRDefault="005504D8" w:rsidP="005504D8">
      <w:pPr>
        <w:pStyle w:val="Sinespaciado"/>
        <w:numPr>
          <w:ilvl w:val="0"/>
          <w:numId w:val="4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Reportes en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pdf</w:t>
      </w:r>
      <w:proofErr w:type="spellEnd"/>
    </w:p>
    <w:p w:rsidR="005504D8" w:rsidRPr="005504D8" w:rsidRDefault="005504D8" w:rsidP="005504D8">
      <w:pPr>
        <w:pStyle w:val="Sinespaciado"/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504D8" w:rsidRDefault="005504D8" w:rsidP="005504D8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Cursos </w:t>
      </w:r>
    </w:p>
    <w:p w:rsidR="005504D8" w:rsidRPr="00C971BD" w:rsidRDefault="00C971BD" w:rsidP="00C971BD">
      <w:pPr>
        <w:pStyle w:val="Sinespaciado"/>
        <w:numPr>
          <w:ilvl w:val="0"/>
          <w:numId w:val="4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971BD">
        <w:rPr>
          <w:rFonts w:ascii="Arial" w:hAnsi="Arial" w:cs="Arial"/>
          <w:color w:val="000000" w:themeColor="text1"/>
          <w:sz w:val="24"/>
          <w:szCs w:val="24"/>
        </w:rPr>
        <w:t xml:space="preserve">Reparación y mantenimiento de equipos de computo </w:t>
      </w:r>
    </w:p>
    <w:p w:rsidR="005504D8" w:rsidRPr="005504D8" w:rsidRDefault="005504D8" w:rsidP="00C971BD">
      <w:pPr>
        <w:pStyle w:val="Sinespaciad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25556" w:rsidRDefault="00B25556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25556" w:rsidRDefault="00B25556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25556" w:rsidRDefault="00B25556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25556" w:rsidRDefault="00B25556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25556" w:rsidRDefault="00B25556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25556" w:rsidRDefault="00B25556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25556" w:rsidRDefault="00B25556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25556" w:rsidRDefault="00B25556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25556" w:rsidRDefault="00B25556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25556" w:rsidRDefault="00B25556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502D22" w:rsidRPr="004D6006" w:rsidRDefault="00CE4979">
      <w:pPr>
        <w:pStyle w:val="Sinespaciado"/>
        <w:rPr>
          <w:rFonts w:ascii="Arial" w:hAnsi="Arial" w:cs="Arial"/>
          <w:b/>
          <w:color w:val="000000" w:themeColor="text1"/>
          <w:sz w:val="28"/>
          <w:szCs w:val="28"/>
        </w:rPr>
      </w:pPr>
      <w:r w:rsidRPr="004D6006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Experiencia laboral</w:t>
      </w:r>
    </w:p>
    <w:p w:rsidR="00CE4979" w:rsidRDefault="00CE4979" w:rsidP="00CE4979">
      <w:pPr>
        <w:pStyle w:val="Fechadesubseccin"/>
        <w:spacing w:after="0"/>
        <w:rPr>
          <w:rStyle w:val="Carcterdesubseccin"/>
          <w:rFonts w:ascii="Arial" w:hAnsi="Arial" w:cs="Arial"/>
          <w:color w:val="000000" w:themeColor="text1"/>
        </w:rPr>
      </w:pPr>
      <w:r w:rsidRPr="004D6006">
        <w:rPr>
          <w:rStyle w:val="Carcterdesubseccin"/>
          <w:rFonts w:ascii="Arial" w:hAnsi="Arial" w:cs="Arial"/>
          <w:color w:val="000000" w:themeColor="text1"/>
        </w:rPr>
        <w:t xml:space="preserve">              </w:t>
      </w:r>
      <w:r w:rsidR="008B553B">
        <w:rPr>
          <w:rStyle w:val="Carcterdesubseccin"/>
          <w:rFonts w:ascii="Arial" w:hAnsi="Arial" w:cs="Arial"/>
          <w:color w:val="000000" w:themeColor="text1"/>
        </w:rPr>
        <w:t>Empresa</w:t>
      </w:r>
      <w:r w:rsidRPr="004D6006">
        <w:rPr>
          <w:rStyle w:val="Carcterdesubseccin"/>
          <w:rFonts w:ascii="Arial" w:hAnsi="Arial" w:cs="Arial"/>
          <w:color w:val="000000" w:themeColor="text1"/>
        </w:rPr>
        <w:t xml:space="preserve">:  </w:t>
      </w:r>
      <w:proofErr w:type="spellStart"/>
      <w:r w:rsidRPr="004D6006">
        <w:rPr>
          <w:rStyle w:val="Carcterdesubseccin"/>
          <w:rFonts w:ascii="Arial" w:hAnsi="Arial" w:cs="Arial"/>
          <w:color w:val="000000" w:themeColor="text1"/>
        </w:rPr>
        <w:t>SernaTens</w:t>
      </w:r>
      <w:proofErr w:type="spellEnd"/>
    </w:p>
    <w:p w:rsidR="008B553B" w:rsidRPr="004D6006" w:rsidRDefault="008B553B" w:rsidP="00CE4979">
      <w:pPr>
        <w:pStyle w:val="Fechadesubseccin"/>
        <w:spacing w:after="0"/>
        <w:rPr>
          <w:rStyle w:val="Carcterdesubseccin"/>
          <w:rFonts w:ascii="Arial" w:hAnsi="Arial" w:cs="Arial"/>
          <w:color w:val="000000" w:themeColor="text1"/>
        </w:rPr>
      </w:pPr>
      <w:r>
        <w:rPr>
          <w:rStyle w:val="Carcterdesubseccin"/>
          <w:rFonts w:ascii="Arial" w:hAnsi="Arial" w:cs="Arial"/>
          <w:color w:val="000000" w:themeColor="text1"/>
        </w:rPr>
        <w:t xml:space="preserve">              Puesto: </w:t>
      </w:r>
      <w:r w:rsidRPr="004D6006">
        <w:rPr>
          <w:rStyle w:val="Carcterdesubseccin"/>
          <w:rFonts w:ascii="Arial" w:hAnsi="Arial" w:cs="Arial"/>
          <w:color w:val="000000" w:themeColor="text1"/>
        </w:rPr>
        <w:t xml:space="preserve">Ayudante general  </w:t>
      </w:r>
    </w:p>
    <w:p w:rsidR="00CE4979" w:rsidRPr="004D6006" w:rsidRDefault="00CE4979" w:rsidP="00CE4979">
      <w:pPr>
        <w:pStyle w:val="Fechadesubseccin"/>
        <w:spacing w:after="0"/>
        <w:ind w:left="709"/>
        <w:rPr>
          <w:rStyle w:val="Carcterdesubseccin"/>
          <w:rFonts w:ascii="Arial" w:hAnsi="Arial" w:cs="Arial"/>
          <w:b w:val="0"/>
          <w:bCs/>
          <w:color w:val="000000" w:themeColor="text1"/>
        </w:rPr>
      </w:pPr>
      <w:r w:rsidRPr="004D6006">
        <w:rPr>
          <w:rStyle w:val="Carcterdesubseccin"/>
          <w:rFonts w:ascii="Arial" w:hAnsi="Arial" w:cs="Arial"/>
          <w:b w:val="0"/>
          <w:bCs/>
          <w:color w:val="000000" w:themeColor="text1"/>
        </w:rPr>
        <w:t>Funciones:</w:t>
      </w:r>
    </w:p>
    <w:p w:rsidR="00CE4979" w:rsidRPr="004D6006" w:rsidRDefault="00CE4979" w:rsidP="00CE4979">
      <w:pPr>
        <w:pStyle w:val="Prrafodelista"/>
        <w:numPr>
          <w:ilvl w:val="0"/>
          <w:numId w:val="4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  <w:lang w:val="es-MX"/>
        </w:rPr>
      </w:pPr>
      <w:r w:rsidRPr="004D6006">
        <w:rPr>
          <w:rFonts w:ascii="Arial" w:hAnsi="Arial" w:cs="Arial"/>
          <w:color w:val="000000" w:themeColor="text1"/>
          <w:sz w:val="18"/>
          <w:szCs w:val="18"/>
          <w:lang w:val="es-MX"/>
        </w:rPr>
        <w:t>Montaje y estructuración de carpas</w:t>
      </w:r>
    </w:p>
    <w:p w:rsidR="00CE4979" w:rsidRPr="004D6006" w:rsidRDefault="00CE4979" w:rsidP="00CE4979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  <w:lang w:val="es-MX"/>
        </w:rPr>
      </w:pPr>
    </w:p>
    <w:p w:rsidR="00CE4979" w:rsidRDefault="008B553B" w:rsidP="00CE4979">
      <w:pPr>
        <w:pStyle w:val="Fechadesubseccin"/>
        <w:spacing w:after="0"/>
        <w:ind w:left="709"/>
        <w:rPr>
          <w:rStyle w:val="Carcterdesubseccin"/>
          <w:rFonts w:ascii="Arial" w:hAnsi="Arial" w:cs="Arial"/>
          <w:color w:val="000000" w:themeColor="text1"/>
        </w:rPr>
      </w:pPr>
      <w:r>
        <w:rPr>
          <w:rStyle w:val="Carcterdesubseccin"/>
          <w:rFonts w:ascii="Arial" w:hAnsi="Arial" w:cs="Arial"/>
          <w:color w:val="000000" w:themeColor="text1"/>
        </w:rPr>
        <w:t>Empresa</w:t>
      </w:r>
      <w:r w:rsidR="00CE4979" w:rsidRPr="004D6006">
        <w:rPr>
          <w:rStyle w:val="Carcterdesubseccin"/>
          <w:rFonts w:ascii="Arial" w:hAnsi="Arial" w:cs="Arial"/>
          <w:color w:val="000000" w:themeColor="text1"/>
        </w:rPr>
        <w:t xml:space="preserve">:  </w:t>
      </w:r>
      <w:proofErr w:type="spellStart"/>
      <w:r w:rsidR="00CE4979" w:rsidRPr="004D6006">
        <w:rPr>
          <w:rStyle w:val="Carcterdesubseccin"/>
          <w:rFonts w:ascii="Arial" w:hAnsi="Arial" w:cs="Arial"/>
          <w:color w:val="000000" w:themeColor="text1"/>
        </w:rPr>
        <w:t>Cinepolis</w:t>
      </w:r>
      <w:proofErr w:type="spellEnd"/>
      <w:r w:rsidR="00CE4979" w:rsidRPr="004D6006">
        <w:rPr>
          <w:rStyle w:val="Carcterdesubseccin"/>
          <w:rFonts w:ascii="Arial" w:hAnsi="Arial" w:cs="Arial"/>
          <w:color w:val="000000" w:themeColor="text1"/>
        </w:rPr>
        <w:t xml:space="preserve"> plaza Telmex</w:t>
      </w:r>
    </w:p>
    <w:p w:rsidR="008B553B" w:rsidRPr="004D6006" w:rsidRDefault="008B553B" w:rsidP="008B553B">
      <w:pPr>
        <w:pStyle w:val="Fechadesubseccin"/>
        <w:spacing w:after="0"/>
        <w:ind w:left="709"/>
        <w:rPr>
          <w:rStyle w:val="Carcterdesubseccin"/>
          <w:rFonts w:ascii="Arial" w:hAnsi="Arial" w:cs="Arial"/>
          <w:b w:val="0"/>
          <w:bCs/>
          <w:color w:val="000000" w:themeColor="text1"/>
        </w:rPr>
      </w:pPr>
      <w:r>
        <w:rPr>
          <w:rStyle w:val="Carcterdesubseccin"/>
          <w:rFonts w:ascii="Arial" w:hAnsi="Arial" w:cs="Arial"/>
          <w:color w:val="000000" w:themeColor="text1"/>
        </w:rPr>
        <w:t xml:space="preserve">Puesto: </w:t>
      </w:r>
      <w:r w:rsidRPr="004D6006">
        <w:rPr>
          <w:rStyle w:val="Carcterdesubseccin"/>
          <w:rFonts w:ascii="Arial" w:hAnsi="Arial" w:cs="Arial"/>
          <w:color w:val="000000" w:themeColor="text1"/>
        </w:rPr>
        <w:t>Ayudante general</w:t>
      </w:r>
    </w:p>
    <w:p w:rsidR="00CE4979" w:rsidRPr="004D6006" w:rsidRDefault="00CE4979" w:rsidP="00CE4979">
      <w:pPr>
        <w:pStyle w:val="Fechadesubseccin"/>
        <w:spacing w:after="0"/>
        <w:ind w:left="709"/>
        <w:rPr>
          <w:rStyle w:val="Carcterdesubseccin"/>
          <w:rFonts w:ascii="Arial" w:hAnsi="Arial" w:cs="Arial"/>
          <w:b w:val="0"/>
          <w:bCs/>
          <w:color w:val="000000" w:themeColor="text1"/>
        </w:rPr>
      </w:pPr>
      <w:r w:rsidRPr="004D6006">
        <w:rPr>
          <w:rStyle w:val="Carcterdesubseccin"/>
          <w:rFonts w:ascii="Arial" w:hAnsi="Arial" w:cs="Arial"/>
          <w:b w:val="0"/>
          <w:bCs/>
          <w:color w:val="000000" w:themeColor="text1"/>
        </w:rPr>
        <w:t>Fechas:</w:t>
      </w:r>
      <w:r w:rsidRPr="004D6006">
        <w:rPr>
          <w:rStyle w:val="Carcterdesubseccin"/>
          <w:rFonts w:ascii="Arial" w:hAnsi="Arial" w:cs="Arial"/>
          <w:b w:val="0"/>
          <w:bCs/>
          <w:color w:val="000000" w:themeColor="text1"/>
        </w:rPr>
        <w:tab/>
        <w:t>del 29 de abril del 2015 al 15 de enero del 2016</w:t>
      </w:r>
    </w:p>
    <w:p w:rsidR="00CE4979" w:rsidRPr="004D6006" w:rsidRDefault="00CE4979" w:rsidP="00CE4979">
      <w:pPr>
        <w:pStyle w:val="Fechadesubseccin"/>
        <w:spacing w:after="0"/>
        <w:ind w:left="709"/>
        <w:rPr>
          <w:rStyle w:val="Carcterdesubseccin"/>
          <w:rFonts w:ascii="Arial" w:hAnsi="Arial" w:cs="Arial"/>
          <w:b w:val="0"/>
          <w:bCs/>
          <w:color w:val="000000" w:themeColor="text1"/>
        </w:rPr>
      </w:pPr>
      <w:r w:rsidRPr="004D6006">
        <w:rPr>
          <w:rStyle w:val="Carcterdesubseccin"/>
          <w:rFonts w:ascii="Arial" w:hAnsi="Arial" w:cs="Arial"/>
          <w:b w:val="0"/>
          <w:bCs/>
          <w:color w:val="000000" w:themeColor="text1"/>
        </w:rPr>
        <w:t>Funciones:</w:t>
      </w:r>
    </w:p>
    <w:p w:rsidR="00CE4979" w:rsidRPr="004D6006" w:rsidRDefault="00CE4979" w:rsidP="00CE4979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  <w:lang w:val="es-MX"/>
        </w:rPr>
      </w:pPr>
      <w:proofErr w:type="spellStart"/>
      <w:r w:rsidRPr="004D6006">
        <w:rPr>
          <w:rFonts w:ascii="Arial" w:hAnsi="Arial" w:cs="Arial"/>
          <w:color w:val="000000" w:themeColor="text1"/>
          <w:sz w:val="18"/>
          <w:szCs w:val="18"/>
          <w:lang w:val="es-MX"/>
        </w:rPr>
        <w:t>Cinepolito</w:t>
      </w:r>
      <w:proofErr w:type="spellEnd"/>
      <w:r w:rsidRPr="004D6006">
        <w:rPr>
          <w:rFonts w:ascii="Arial" w:hAnsi="Arial" w:cs="Arial"/>
          <w:color w:val="000000" w:themeColor="text1"/>
          <w:sz w:val="18"/>
          <w:szCs w:val="18"/>
          <w:lang w:val="es-MX"/>
        </w:rPr>
        <w:t xml:space="preserve"> en el área de acceso a pasillos</w:t>
      </w:r>
    </w:p>
    <w:p w:rsidR="00CE4979" w:rsidRPr="004D6006" w:rsidRDefault="00CE4979" w:rsidP="00CE4979">
      <w:pPr>
        <w:pStyle w:val="Prrafodelista"/>
        <w:numPr>
          <w:ilvl w:val="0"/>
          <w:numId w:val="36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  <w:lang w:val="es-MX"/>
        </w:rPr>
      </w:pPr>
      <w:proofErr w:type="spellStart"/>
      <w:r w:rsidRPr="004D6006">
        <w:rPr>
          <w:rFonts w:ascii="Arial" w:hAnsi="Arial" w:cs="Arial"/>
          <w:color w:val="000000" w:themeColor="text1"/>
          <w:sz w:val="18"/>
          <w:szCs w:val="18"/>
          <w:lang w:val="es-MX"/>
        </w:rPr>
        <w:t>Cinepolito</w:t>
      </w:r>
      <w:proofErr w:type="spellEnd"/>
      <w:r w:rsidRPr="004D6006">
        <w:rPr>
          <w:rFonts w:ascii="Arial" w:hAnsi="Arial" w:cs="Arial"/>
          <w:color w:val="000000" w:themeColor="text1"/>
          <w:sz w:val="18"/>
          <w:szCs w:val="18"/>
          <w:lang w:val="es-MX"/>
        </w:rPr>
        <w:t xml:space="preserve"> en el área de dulcería</w:t>
      </w:r>
    </w:p>
    <w:p w:rsidR="00CE4979" w:rsidRPr="004D6006" w:rsidRDefault="00CE4979" w:rsidP="00CE4979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  <w:lang w:val="es-MX"/>
        </w:rPr>
      </w:pPr>
    </w:p>
    <w:p w:rsidR="00CE4979" w:rsidRDefault="008B553B" w:rsidP="00CE4979">
      <w:pPr>
        <w:pStyle w:val="Fechadesubseccin"/>
        <w:spacing w:after="0"/>
        <w:ind w:left="709"/>
        <w:rPr>
          <w:rStyle w:val="Carcterdesubseccin"/>
          <w:rFonts w:ascii="Arial" w:hAnsi="Arial" w:cs="Arial"/>
          <w:color w:val="000000" w:themeColor="text1"/>
        </w:rPr>
      </w:pPr>
      <w:r>
        <w:rPr>
          <w:rStyle w:val="Carcterdesubseccin"/>
          <w:rFonts w:ascii="Arial" w:hAnsi="Arial" w:cs="Arial"/>
          <w:color w:val="000000" w:themeColor="text1"/>
        </w:rPr>
        <w:t>Empresa</w:t>
      </w:r>
      <w:r w:rsidR="00CE4979" w:rsidRPr="004D6006">
        <w:rPr>
          <w:rStyle w:val="Carcterdesubseccin"/>
          <w:rFonts w:ascii="Arial" w:hAnsi="Arial" w:cs="Arial"/>
          <w:color w:val="000000" w:themeColor="text1"/>
        </w:rPr>
        <w:t xml:space="preserve">:  Comercializadora JASS de compresores </w:t>
      </w:r>
    </w:p>
    <w:p w:rsidR="008B553B" w:rsidRPr="004D6006" w:rsidRDefault="008B553B" w:rsidP="00CE4979">
      <w:pPr>
        <w:pStyle w:val="Fechadesubseccin"/>
        <w:spacing w:after="0"/>
        <w:ind w:left="709"/>
        <w:rPr>
          <w:rStyle w:val="Carcterdesubseccin"/>
          <w:rFonts w:ascii="Arial" w:hAnsi="Arial" w:cs="Arial"/>
          <w:color w:val="000000" w:themeColor="text1"/>
        </w:rPr>
      </w:pPr>
      <w:proofErr w:type="gramStart"/>
      <w:r>
        <w:rPr>
          <w:rStyle w:val="Carcterdesubseccin"/>
          <w:rFonts w:ascii="Arial" w:hAnsi="Arial" w:cs="Arial"/>
          <w:color w:val="000000" w:themeColor="text1"/>
        </w:rPr>
        <w:t>Puesto :Desarrollador</w:t>
      </w:r>
      <w:proofErr w:type="gramEnd"/>
      <w:r>
        <w:rPr>
          <w:rStyle w:val="Carcterdesubseccin"/>
          <w:rFonts w:ascii="Arial" w:hAnsi="Arial" w:cs="Arial"/>
          <w:color w:val="000000" w:themeColor="text1"/>
        </w:rPr>
        <w:t xml:space="preserve"> Web</w:t>
      </w:r>
    </w:p>
    <w:p w:rsidR="00CE4979" w:rsidRPr="004D6006" w:rsidRDefault="00CE4979" w:rsidP="00B25556">
      <w:pPr>
        <w:pStyle w:val="Fechadesubseccin"/>
        <w:spacing w:after="0"/>
        <w:ind w:left="709"/>
        <w:rPr>
          <w:rStyle w:val="Carcterdesubseccin"/>
          <w:rFonts w:ascii="Arial" w:hAnsi="Arial" w:cs="Arial"/>
          <w:b w:val="0"/>
          <w:bCs/>
          <w:color w:val="000000" w:themeColor="text1"/>
        </w:rPr>
      </w:pPr>
      <w:r w:rsidRPr="004D6006">
        <w:rPr>
          <w:rStyle w:val="Carcterdesubseccin"/>
          <w:rFonts w:ascii="Arial" w:hAnsi="Arial" w:cs="Arial"/>
          <w:b w:val="0"/>
          <w:bCs/>
          <w:color w:val="000000" w:themeColor="text1"/>
        </w:rPr>
        <w:t>Fecha</w:t>
      </w:r>
      <w:r w:rsidR="00B25556">
        <w:rPr>
          <w:rStyle w:val="Carcterdesubseccin"/>
          <w:rFonts w:ascii="Arial" w:hAnsi="Arial" w:cs="Arial"/>
          <w:b w:val="0"/>
          <w:bCs/>
          <w:color w:val="000000" w:themeColor="text1"/>
        </w:rPr>
        <w:t>s:</w:t>
      </w:r>
      <w:r w:rsidR="00B25556">
        <w:rPr>
          <w:rStyle w:val="Carcterdesubseccin"/>
          <w:rFonts w:ascii="Arial" w:hAnsi="Arial" w:cs="Arial"/>
          <w:b w:val="0"/>
          <w:bCs/>
          <w:color w:val="000000" w:themeColor="text1"/>
        </w:rPr>
        <w:tab/>
        <w:t>del 29</w:t>
      </w:r>
      <w:r w:rsidR="00F75A93">
        <w:rPr>
          <w:rStyle w:val="Carcterdesubseccin"/>
          <w:rFonts w:ascii="Arial" w:hAnsi="Arial" w:cs="Arial"/>
          <w:b w:val="0"/>
          <w:bCs/>
          <w:color w:val="000000" w:themeColor="text1"/>
        </w:rPr>
        <w:t xml:space="preserve"> de </w:t>
      </w:r>
      <w:r w:rsidR="00B25556">
        <w:rPr>
          <w:rStyle w:val="Carcterdesubseccin"/>
          <w:rFonts w:ascii="Arial" w:hAnsi="Arial" w:cs="Arial"/>
          <w:b w:val="0"/>
          <w:bCs/>
          <w:color w:val="000000" w:themeColor="text1"/>
        </w:rPr>
        <w:t>junio</w:t>
      </w:r>
      <w:r w:rsidR="00F75A93">
        <w:rPr>
          <w:rStyle w:val="Carcterdesubseccin"/>
          <w:rFonts w:ascii="Arial" w:hAnsi="Arial" w:cs="Arial"/>
          <w:b w:val="0"/>
          <w:bCs/>
          <w:color w:val="000000" w:themeColor="text1"/>
        </w:rPr>
        <w:t xml:space="preserve"> del 2016 – </w:t>
      </w:r>
      <w:r w:rsidR="00B25556">
        <w:rPr>
          <w:rStyle w:val="Carcterdesubseccin"/>
          <w:rFonts w:ascii="Arial" w:hAnsi="Arial" w:cs="Arial"/>
          <w:b w:val="0"/>
          <w:bCs/>
          <w:color w:val="000000" w:themeColor="text1"/>
        </w:rPr>
        <w:t>al 30 de noviembre del 20117</w:t>
      </w:r>
    </w:p>
    <w:p w:rsidR="00B25556" w:rsidRDefault="00B25556" w:rsidP="00B25556">
      <w:pPr>
        <w:pStyle w:val="Fechadesubseccin"/>
        <w:spacing w:after="0"/>
        <w:rPr>
          <w:rStyle w:val="Carcterdesubseccin"/>
          <w:rFonts w:ascii="Arial" w:hAnsi="Arial" w:cs="Arial"/>
          <w:b w:val="0"/>
          <w:bCs/>
          <w:color w:val="000000" w:themeColor="text1"/>
        </w:rPr>
      </w:pPr>
    </w:p>
    <w:p w:rsidR="00B25556" w:rsidRDefault="008B553B" w:rsidP="00B25556">
      <w:pPr>
        <w:pStyle w:val="Fechadesubseccin"/>
        <w:spacing w:after="0"/>
        <w:ind w:left="709"/>
        <w:rPr>
          <w:rStyle w:val="Carcterdesubseccin"/>
          <w:rFonts w:ascii="Arial" w:hAnsi="Arial" w:cs="Arial"/>
          <w:color w:val="000000" w:themeColor="text1"/>
        </w:rPr>
      </w:pPr>
      <w:r>
        <w:rPr>
          <w:rStyle w:val="Carcterdesubseccin"/>
          <w:rFonts w:ascii="Arial" w:hAnsi="Arial" w:cs="Arial"/>
          <w:color w:val="000000" w:themeColor="text1"/>
        </w:rPr>
        <w:t>Empresa</w:t>
      </w:r>
      <w:r w:rsidR="00B25556" w:rsidRPr="004D6006">
        <w:rPr>
          <w:rStyle w:val="Carcterdesubseccin"/>
          <w:rFonts w:ascii="Arial" w:hAnsi="Arial" w:cs="Arial"/>
          <w:color w:val="000000" w:themeColor="text1"/>
        </w:rPr>
        <w:t xml:space="preserve">:  </w:t>
      </w:r>
      <w:proofErr w:type="spellStart"/>
      <w:r w:rsidR="00B25556">
        <w:rPr>
          <w:rStyle w:val="Carcterdesubseccin"/>
          <w:rFonts w:ascii="Arial" w:hAnsi="Arial" w:cs="Arial"/>
          <w:color w:val="000000" w:themeColor="text1"/>
        </w:rPr>
        <w:t>Touchesbegan</w:t>
      </w:r>
      <w:proofErr w:type="spellEnd"/>
      <w:r w:rsidR="00B25556" w:rsidRPr="004D6006">
        <w:rPr>
          <w:rStyle w:val="Carcterdesubseccin"/>
          <w:rFonts w:ascii="Arial" w:hAnsi="Arial" w:cs="Arial"/>
          <w:color w:val="000000" w:themeColor="text1"/>
        </w:rPr>
        <w:t xml:space="preserve"> </w:t>
      </w:r>
    </w:p>
    <w:p w:rsidR="008B553B" w:rsidRPr="004D6006" w:rsidRDefault="008B553B" w:rsidP="000F6697">
      <w:pPr>
        <w:pStyle w:val="Fechadesubseccin"/>
        <w:spacing w:after="0"/>
        <w:ind w:left="709"/>
        <w:rPr>
          <w:rStyle w:val="Carcterdesubseccin"/>
          <w:rFonts w:ascii="Arial" w:hAnsi="Arial" w:cs="Arial"/>
          <w:color w:val="000000" w:themeColor="text1"/>
        </w:rPr>
      </w:pPr>
      <w:r w:rsidRPr="004D6006">
        <w:rPr>
          <w:rStyle w:val="Carcterdesubseccin"/>
          <w:rFonts w:ascii="Arial" w:hAnsi="Arial" w:cs="Arial"/>
          <w:color w:val="000000" w:themeColor="text1"/>
        </w:rPr>
        <w:t xml:space="preserve">Puesto:  </w:t>
      </w:r>
      <w:r>
        <w:rPr>
          <w:rStyle w:val="Carcterdesubseccin"/>
          <w:rFonts w:ascii="Arial" w:hAnsi="Arial" w:cs="Arial"/>
          <w:color w:val="000000" w:themeColor="text1"/>
        </w:rPr>
        <w:t>Desarrollador Web</w:t>
      </w:r>
    </w:p>
    <w:p w:rsidR="00B25556" w:rsidRPr="004D6006" w:rsidRDefault="00B25556" w:rsidP="00B25556">
      <w:pPr>
        <w:pStyle w:val="Fechadesubseccin"/>
        <w:spacing w:after="0"/>
        <w:ind w:left="709"/>
        <w:rPr>
          <w:rStyle w:val="Carcterdesubseccin"/>
          <w:rFonts w:ascii="Arial" w:hAnsi="Arial" w:cs="Arial"/>
          <w:b w:val="0"/>
          <w:bCs/>
          <w:color w:val="000000" w:themeColor="text1"/>
        </w:rPr>
      </w:pPr>
      <w:r w:rsidRPr="004D6006">
        <w:rPr>
          <w:rStyle w:val="Carcterdesubseccin"/>
          <w:rFonts w:ascii="Arial" w:hAnsi="Arial" w:cs="Arial"/>
          <w:b w:val="0"/>
          <w:bCs/>
          <w:color w:val="000000" w:themeColor="text1"/>
        </w:rPr>
        <w:t>Fecha</w:t>
      </w:r>
      <w:r>
        <w:rPr>
          <w:rStyle w:val="Carcterdesubseccin"/>
          <w:rFonts w:ascii="Arial" w:hAnsi="Arial" w:cs="Arial"/>
          <w:b w:val="0"/>
          <w:bCs/>
          <w:color w:val="000000" w:themeColor="text1"/>
        </w:rPr>
        <w:t>s:</w:t>
      </w:r>
      <w:r>
        <w:rPr>
          <w:rStyle w:val="Carcterdesubseccin"/>
          <w:rFonts w:ascii="Arial" w:hAnsi="Arial" w:cs="Arial"/>
          <w:b w:val="0"/>
          <w:bCs/>
          <w:color w:val="000000" w:themeColor="text1"/>
        </w:rPr>
        <w:tab/>
        <w:t xml:space="preserve">del 30 de noviembre del 2017 – actualmente laborando  </w:t>
      </w:r>
    </w:p>
    <w:p w:rsidR="000F6697" w:rsidRDefault="000F6697" w:rsidP="00B25556">
      <w:pPr>
        <w:pStyle w:val="Fechadesubseccin"/>
        <w:spacing w:after="0"/>
        <w:ind w:left="709"/>
        <w:rPr>
          <w:rStyle w:val="Carcterdesubseccin"/>
          <w:rFonts w:ascii="Arial" w:hAnsi="Arial" w:cs="Arial"/>
          <w:b w:val="0"/>
          <w:bCs/>
          <w:color w:val="000000" w:themeColor="text1"/>
        </w:rPr>
      </w:pPr>
    </w:p>
    <w:p w:rsidR="00B25556" w:rsidRDefault="00B25556" w:rsidP="00B25556">
      <w:pPr>
        <w:pStyle w:val="Fechadesubseccin"/>
        <w:spacing w:after="0"/>
        <w:ind w:left="709"/>
        <w:rPr>
          <w:rStyle w:val="Carcterdesubseccin"/>
          <w:rFonts w:ascii="Arial" w:hAnsi="Arial" w:cs="Arial"/>
          <w:b w:val="0"/>
          <w:bCs/>
          <w:color w:val="000000" w:themeColor="text1"/>
        </w:rPr>
      </w:pPr>
      <w:bookmarkStart w:id="0" w:name="_GoBack"/>
      <w:bookmarkEnd w:id="0"/>
      <w:r w:rsidRPr="004D6006">
        <w:rPr>
          <w:rStyle w:val="Carcterdesubseccin"/>
          <w:rFonts w:ascii="Arial" w:hAnsi="Arial" w:cs="Arial"/>
          <w:b w:val="0"/>
          <w:bCs/>
          <w:color w:val="000000" w:themeColor="text1"/>
        </w:rPr>
        <w:t>Funciones:</w:t>
      </w:r>
    </w:p>
    <w:p w:rsidR="00E93130" w:rsidRDefault="00E93130" w:rsidP="00E93130">
      <w:pPr>
        <w:pStyle w:val="Fechadesubseccin"/>
        <w:spacing w:after="0"/>
        <w:ind w:left="709"/>
        <w:jc w:val="both"/>
        <w:rPr>
          <w:rStyle w:val="Carcterdesubseccin"/>
          <w:rFonts w:ascii="Arial" w:hAnsi="Arial" w:cs="Arial"/>
          <w:b w:val="0"/>
          <w:color w:val="000000" w:themeColor="text1"/>
          <w:lang w:val="es-MX"/>
        </w:rPr>
      </w:pPr>
      <w:r>
        <w:rPr>
          <w:rStyle w:val="Carcterdesubseccin"/>
          <w:rFonts w:ascii="Arial" w:hAnsi="Arial" w:cs="Arial"/>
          <w:b w:val="0"/>
          <w:bCs/>
          <w:color w:val="000000" w:themeColor="text1"/>
        </w:rPr>
        <w:t xml:space="preserve">Se desarrolló un sistema administrativo para la empresa Bayer en el  cual administraba a los usuarios y administradores de la misma empresa y los hospitales a su cargo el cual era un total de 250 hospitales y médicos prescriptores un total de 2000 junto con las especialidades de cada uno de ellos también se generan reportes en una librería llamada FPDF y graficas con una herramienta llamada </w:t>
      </w:r>
      <w:proofErr w:type="spellStart"/>
      <w:r w:rsidRPr="001365EC">
        <w:rPr>
          <w:rStyle w:val="Carcterdesubseccin"/>
          <w:rFonts w:ascii="Arial" w:hAnsi="Arial" w:cs="Arial"/>
          <w:b w:val="0"/>
          <w:color w:val="000000" w:themeColor="text1"/>
          <w:lang w:val="es-MX"/>
        </w:rPr>
        <w:t>Highcharts</w:t>
      </w:r>
      <w:proofErr w:type="spellEnd"/>
      <w:r>
        <w:rPr>
          <w:rStyle w:val="Carcterdesubseccin"/>
          <w:rFonts w:ascii="Arial" w:hAnsi="Arial" w:cs="Arial"/>
          <w:b w:val="0"/>
          <w:color w:val="000000" w:themeColor="text1"/>
          <w:lang w:val="es-MX"/>
        </w:rPr>
        <w:t xml:space="preserve"> en la cual se reflejaba los productos por mes y año también se actualiza la información de los usuarios hospitales y médicos a los usuarios se les asigna uno o varios hospitales dependiendo la ruta asignada también se generan reportes en Excel.</w:t>
      </w:r>
    </w:p>
    <w:p w:rsidR="00E93130" w:rsidRDefault="00E93130" w:rsidP="00E93130">
      <w:pPr>
        <w:pStyle w:val="Fechadesubseccin"/>
        <w:spacing w:after="0"/>
        <w:ind w:left="709"/>
        <w:jc w:val="both"/>
        <w:rPr>
          <w:rStyle w:val="Carcterdesubseccin"/>
          <w:rFonts w:ascii="Arial" w:hAnsi="Arial" w:cs="Arial"/>
          <w:b w:val="0"/>
          <w:color w:val="000000" w:themeColor="text1"/>
          <w:lang w:val="es-MX"/>
        </w:rPr>
      </w:pPr>
    </w:p>
    <w:p w:rsidR="00E93130" w:rsidRDefault="00E93130" w:rsidP="00E93130">
      <w:pPr>
        <w:pStyle w:val="Fechadesubseccin"/>
        <w:spacing w:after="0"/>
        <w:ind w:left="709"/>
        <w:jc w:val="both"/>
        <w:rPr>
          <w:rStyle w:val="Carcterdesubseccin"/>
          <w:rFonts w:ascii="Arial" w:hAnsi="Arial" w:cs="Arial"/>
          <w:b w:val="0"/>
          <w:color w:val="000000" w:themeColor="text1"/>
          <w:lang w:val="es-MX"/>
        </w:rPr>
      </w:pPr>
      <w:r>
        <w:rPr>
          <w:rStyle w:val="Carcterdesubseccin"/>
          <w:rFonts w:ascii="Arial" w:hAnsi="Arial" w:cs="Arial"/>
          <w:b w:val="0"/>
          <w:color w:val="000000" w:themeColor="text1"/>
          <w:lang w:val="es-MX"/>
        </w:rPr>
        <w:t xml:space="preserve">El sistema se inició con </w:t>
      </w:r>
      <w:proofErr w:type="gramStart"/>
      <w:r>
        <w:rPr>
          <w:rStyle w:val="Carcterdesubseccin"/>
          <w:rFonts w:ascii="Arial" w:hAnsi="Arial" w:cs="Arial"/>
          <w:b w:val="0"/>
          <w:color w:val="000000" w:themeColor="text1"/>
          <w:lang w:val="es-MX"/>
        </w:rPr>
        <w:t>la gestor</w:t>
      </w:r>
      <w:proofErr w:type="gramEnd"/>
      <w:r>
        <w:rPr>
          <w:rStyle w:val="Carcterdesubseccin"/>
          <w:rFonts w:ascii="Arial" w:hAnsi="Arial" w:cs="Arial"/>
          <w:b w:val="0"/>
          <w:color w:val="000000" w:themeColor="text1"/>
          <w:lang w:val="es-MX"/>
        </w:rPr>
        <w:t xml:space="preserve"> de base de datos </w:t>
      </w:r>
      <w:proofErr w:type="spellStart"/>
      <w:r>
        <w:rPr>
          <w:rStyle w:val="Carcterdesubseccin"/>
          <w:rFonts w:ascii="Arial" w:hAnsi="Arial" w:cs="Arial"/>
          <w:b w:val="0"/>
          <w:color w:val="000000" w:themeColor="text1"/>
          <w:lang w:val="es-MX"/>
        </w:rPr>
        <w:t>Mysql</w:t>
      </w:r>
      <w:proofErr w:type="spellEnd"/>
      <w:r>
        <w:rPr>
          <w:rStyle w:val="Carcterdesubseccin"/>
          <w:rFonts w:ascii="Arial" w:hAnsi="Arial" w:cs="Arial"/>
          <w:b w:val="0"/>
          <w:color w:val="000000" w:themeColor="text1"/>
          <w:lang w:val="es-MX"/>
        </w:rPr>
        <w:t xml:space="preserve"> y a la mitad de proyecto se migro todo al gestor de </w:t>
      </w:r>
      <w:proofErr w:type="spellStart"/>
      <w:r>
        <w:rPr>
          <w:rStyle w:val="Carcterdesubseccin"/>
          <w:rFonts w:ascii="Arial" w:hAnsi="Arial" w:cs="Arial"/>
          <w:b w:val="0"/>
          <w:color w:val="000000" w:themeColor="text1"/>
          <w:lang w:val="es-MX"/>
        </w:rPr>
        <w:t>Sql</w:t>
      </w:r>
      <w:proofErr w:type="spellEnd"/>
      <w:r>
        <w:rPr>
          <w:rStyle w:val="Carcterdesubseccin"/>
          <w:rFonts w:ascii="Arial" w:hAnsi="Arial" w:cs="Arial"/>
          <w:b w:val="0"/>
          <w:color w:val="000000" w:themeColor="text1"/>
          <w:lang w:val="es-MX"/>
        </w:rPr>
        <w:t xml:space="preserve"> server todo está programado con PHP</w:t>
      </w:r>
    </w:p>
    <w:p w:rsidR="008B553B" w:rsidRDefault="008B553B" w:rsidP="00E93130">
      <w:pPr>
        <w:pStyle w:val="Fechadesubseccin"/>
        <w:spacing w:after="0"/>
        <w:rPr>
          <w:rStyle w:val="Carcterdesubseccin"/>
          <w:rFonts w:ascii="Arial" w:hAnsi="Arial" w:cs="Arial"/>
          <w:b w:val="0"/>
          <w:bCs/>
          <w:color w:val="000000" w:themeColor="text1"/>
        </w:rPr>
      </w:pPr>
    </w:p>
    <w:p w:rsidR="008B553B" w:rsidRDefault="008B553B" w:rsidP="00B25556">
      <w:pPr>
        <w:pStyle w:val="Fechadesubseccin"/>
        <w:spacing w:after="0"/>
        <w:ind w:left="709"/>
        <w:rPr>
          <w:rStyle w:val="Carcterdesubseccin"/>
          <w:rFonts w:ascii="Arial" w:hAnsi="Arial" w:cs="Arial"/>
          <w:b w:val="0"/>
          <w:bCs/>
          <w:color w:val="000000" w:themeColor="text1"/>
        </w:rPr>
      </w:pPr>
      <w:r>
        <w:rPr>
          <w:rStyle w:val="Carcterdesubseccin"/>
          <w:rFonts w:ascii="Arial" w:hAnsi="Arial" w:cs="Arial"/>
          <w:b w:val="0"/>
          <w:bCs/>
          <w:color w:val="000000" w:themeColor="text1"/>
        </w:rPr>
        <w:t>Herramientas y lenguajes utilizados</w:t>
      </w:r>
    </w:p>
    <w:p w:rsidR="00B25556" w:rsidRPr="004D6006" w:rsidRDefault="00B25556" w:rsidP="00CE4979">
      <w:pPr>
        <w:pStyle w:val="Fechadesubseccin"/>
        <w:spacing w:after="0"/>
        <w:ind w:left="709"/>
        <w:rPr>
          <w:rStyle w:val="Carcterdesubseccin"/>
          <w:rFonts w:ascii="Arial" w:hAnsi="Arial" w:cs="Arial"/>
          <w:b w:val="0"/>
          <w:bCs/>
          <w:color w:val="000000" w:themeColor="text1"/>
        </w:rPr>
      </w:pPr>
    </w:p>
    <w:tbl>
      <w:tblPr>
        <w:tblStyle w:val="Tablaconcuadrcula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5386"/>
      </w:tblGrid>
      <w:tr w:rsidR="004D6006" w:rsidRPr="004D6006" w:rsidTr="00B77731">
        <w:tc>
          <w:tcPr>
            <w:tcW w:w="3086" w:type="dxa"/>
          </w:tcPr>
          <w:p w:rsidR="00CE4979" w:rsidRPr="004D6006" w:rsidRDefault="00CE4979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Desarrollo WEB</w:t>
            </w:r>
          </w:p>
        </w:tc>
        <w:tc>
          <w:tcPr>
            <w:tcW w:w="5386" w:type="dxa"/>
          </w:tcPr>
          <w:p w:rsidR="00CE4979" w:rsidRPr="004D6006" w:rsidRDefault="00CE4979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AJAX</w:t>
            </w:r>
          </w:p>
        </w:tc>
      </w:tr>
      <w:tr w:rsidR="004D6006" w:rsidRPr="004D6006" w:rsidTr="00B77731">
        <w:tc>
          <w:tcPr>
            <w:tcW w:w="3086" w:type="dxa"/>
          </w:tcPr>
          <w:p w:rsidR="00CE4979" w:rsidRDefault="00CE4979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Mysql</w:t>
            </w:r>
            <w:proofErr w:type="spellEnd"/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 xml:space="preserve"> </w:t>
            </w:r>
          </w:p>
          <w:p w:rsidR="001365EC" w:rsidRDefault="001365EC" w:rsidP="001365EC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proofErr w:type="spellStart"/>
            <w:r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T</w:t>
            </w:r>
            <w:r w:rsidRPr="001365EC"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riggers</w:t>
            </w:r>
            <w:proofErr w:type="spellEnd"/>
            <w:r w:rsidRPr="001365EC"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1365EC"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mysql</w:t>
            </w:r>
            <w:proofErr w:type="spellEnd"/>
          </w:p>
          <w:p w:rsidR="001365EC" w:rsidRPr="004D6006" w:rsidRDefault="001365EC" w:rsidP="001365EC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proofErr w:type="spellStart"/>
            <w:r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S</w:t>
            </w:r>
            <w:r w:rsidRPr="001365EC"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tored</w:t>
            </w:r>
            <w:proofErr w:type="spellEnd"/>
            <w:r w:rsidRPr="001365EC"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1365EC"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procedure</w:t>
            </w:r>
            <w:proofErr w:type="spellEnd"/>
            <w:r w:rsidRPr="001365EC"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 xml:space="preserve"> </w:t>
            </w:r>
            <w:proofErr w:type="spellStart"/>
            <w:r w:rsidRPr="001365EC"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mysql</w:t>
            </w:r>
            <w:proofErr w:type="spellEnd"/>
          </w:p>
        </w:tc>
        <w:tc>
          <w:tcPr>
            <w:tcW w:w="5386" w:type="dxa"/>
          </w:tcPr>
          <w:p w:rsidR="00CE4979" w:rsidRDefault="00CE4979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MariaDB</w:t>
            </w:r>
            <w:proofErr w:type="spellEnd"/>
          </w:p>
          <w:p w:rsidR="001365EC" w:rsidRDefault="001365EC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Migracion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 xml:space="preserve"> de BD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Mysql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 xml:space="preserve"> a SQL</w:t>
            </w:r>
          </w:p>
          <w:p w:rsidR="001365EC" w:rsidRDefault="001365EC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 xml:space="preserve">Creación de módulos </w:t>
            </w:r>
          </w:p>
          <w:p w:rsidR="001365EC" w:rsidRPr="004D6006" w:rsidRDefault="001365EC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r>
              <w:t>HTML 5</w:t>
            </w:r>
          </w:p>
        </w:tc>
      </w:tr>
      <w:tr w:rsidR="004D6006" w:rsidRPr="004D6006" w:rsidTr="00B77731">
        <w:tc>
          <w:tcPr>
            <w:tcW w:w="3086" w:type="dxa"/>
          </w:tcPr>
          <w:p w:rsidR="00CE4979" w:rsidRPr="004D6006" w:rsidRDefault="00CE4979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 xml:space="preserve">Java y JavaScript </w:t>
            </w:r>
          </w:p>
        </w:tc>
        <w:tc>
          <w:tcPr>
            <w:tcW w:w="5386" w:type="dxa"/>
          </w:tcPr>
          <w:p w:rsidR="00CE4979" w:rsidRPr="004D6006" w:rsidRDefault="00CE4979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BOOTSTRAP</w:t>
            </w:r>
          </w:p>
        </w:tc>
      </w:tr>
      <w:tr w:rsidR="004D6006" w:rsidRPr="004D6006" w:rsidTr="00B77731">
        <w:tc>
          <w:tcPr>
            <w:tcW w:w="3086" w:type="dxa"/>
          </w:tcPr>
          <w:p w:rsidR="00CE4979" w:rsidRPr="004D6006" w:rsidRDefault="00CE4979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CSS3</w:t>
            </w:r>
          </w:p>
        </w:tc>
        <w:tc>
          <w:tcPr>
            <w:tcW w:w="5386" w:type="dxa"/>
          </w:tcPr>
          <w:p w:rsidR="00CE4979" w:rsidRPr="004D6006" w:rsidRDefault="00CE4979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MVC</w:t>
            </w:r>
          </w:p>
        </w:tc>
      </w:tr>
      <w:tr w:rsidR="004D6006" w:rsidRPr="004D6006" w:rsidTr="00B77731">
        <w:tc>
          <w:tcPr>
            <w:tcW w:w="3086" w:type="dxa"/>
          </w:tcPr>
          <w:p w:rsidR="00CE4979" w:rsidRPr="004D6006" w:rsidRDefault="00D80423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PHP7</w:t>
            </w:r>
          </w:p>
        </w:tc>
        <w:tc>
          <w:tcPr>
            <w:tcW w:w="5386" w:type="dxa"/>
          </w:tcPr>
          <w:p w:rsidR="00CE4979" w:rsidRPr="004D6006" w:rsidRDefault="00CE4979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Oracle 11g</w:t>
            </w:r>
          </w:p>
        </w:tc>
      </w:tr>
      <w:tr w:rsidR="004D6006" w:rsidRPr="004D6006" w:rsidTr="00B77731">
        <w:tc>
          <w:tcPr>
            <w:tcW w:w="3086" w:type="dxa"/>
          </w:tcPr>
          <w:p w:rsidR="00CE4979" w:rsidRDefault="00CE4979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</w:pPr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Cisco CCNA}</w:t>
            </w:r>
          </w:p>
          <w:p w:rsidR="001365EC" w:rsidRDefault="001365EC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Reportes FPDF</w:t>
            </w:r>
          </w:p>
          <w:p w:rsidR="001365EC" w:rsidRDefault="001365EC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Reportes Excel BD</w:t>
            </w:r>
          </w:p>
          <w:p w:rsidR="001365EC" w:rsidRPr="004D6006" w:rsidRDefault="001365EC" w:rsidP="001365EC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proofErr w:type="spellStart"/>
            <w:r w:rsidRPr="001365EC"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Highcharts</w:t>
            </w:r>
            <w:proofErr w:type="spellEnd"/>
          </w:p>
        </w:tc>
        <w:tc>
          <w:tcPr>
            <w:tcW w:w="5386" w:type="dxa"/>
          </w:tcPr>
          <w:p w:rsidR="00CE4979" w:rsidRDefault="00CE4979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</w:pPr>
            <w:r w:rsidRPr="004D6006"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 xml:space="preserve">Reparación y mantenimiento de equipos de computación </w:t>
            </w:r>
          </w:p>
          <w:p w:rsidR="00D80423" w:rsidRDefault="00D80423" w:rsidP="00B7773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>Git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s-MX"/>
              </w:rPr>
              <w:t xml:space="preserve"> repositorios </w:t>
            </w:r>
          </w:p>
          <w:p w:rsidR="00574C80" w:rsidRDefault="00574C80" w:rsidP="00574C80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proofErr w:type="spellStart"/>
            <w:r w:rsidRPr="00574C80"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Codeigniter</w:t>
            </w:r>
            <w:proofErr w:type="spellEnd"/>
            <w:r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 xml:space="preserve"> </w:t>
            </w:r>
            <w:proofErr w:type="spellStart"/>
            <w:r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Basico</w:t>
            </w:r>
            <w:proofErr w:type="spellEnd"/>
          </w:p>
          <w:p w:rsidR="00574C80" w:rsidRDefault="00574C80" w:rsidP="00574C80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proofErr w:type="spellStart"/>
            <w:r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Laravel</w:t>
            </w:r>
            <w:proofErr w:type="spellEnd"/>
            <w:r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 xml:space="preserve"> </w:t>
            </w:r>
            <w:proofErr w:type="spellStart"/>
            <w:r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Basico</w:t>
            </w:r>
            <w:proofErr w:type="spellEnd"/>
          </w:p>
          <w:p w:rsidR="00B25556" w:rsidRPr="004D6006" w:rsidRDefault="00B25556" w:rsidP="00574C80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</w:pPr>
            <w:r>
              <w:rPr>
                <w:rStyle w:val="Carcterdesubseccin"/>
                <w:rFonts w:ascii="Arial" w:hAnsi="Arial" w:cs="Arial"/>
                <w:b w:val="0"/>
                <w:bCs w:val="0"/>
                <w:color w:val="000000" w:themeColor="text1"/>
                <w:lang w:val="es-MX"/>
              </w:rPr>
              <w:t>SQL Server</w:t>
            </w:r>
          </w:p>
        </w:tc>
      </w:tr>
    </w:tbl>
    <w:p w:rsidR="00B25556" w:rsidRPr="00B25556" w:rsidRDefault="00B25556">
      <w:pPr>
        <w:pStyle w:val="Sinespaciado"/>
        <w:rPr>
          <w:b/>
          <w:color w:val="000000" w:themeColor="text1"/>
          <w:sz w:val="24"/>
        </w:rPr>
      </w:pPr>
    </w:p>
    <w:p w:rsidR="00B25556" w:rsidRPr="004D6006" w:rsidRDefault="00B25556">
      <w:pPr>
        <w:pStyle w:val="Sinespaciado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136F95" w:rsidRPr="004D6006" w:rsidRDefault="00136F95" w:rsidP="00F7037B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4D6006">
        <w:rPr>
          <w:rFonts w:ascii="Arial" w:hAnsi="Arial" w:cs="Arial"/>
          <w:b/>
          <w:color w:val="000000" w:themeColor="text1"/>
          <w:sz w:val="28"/>
          <w:szCs w:val="28"/>
        </w:rPr>
        <w:t>Idiomas</w:t>
      </w:r>
    </w:p>
    <w:p w:rsidR="000C249E" w:rsidRPr="004D6006" w:rsidRDefault="00136F95" w:rsidP="00F7037B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4"/>
          <w:szCs w:val="24"/>
          <w:lang w:eastAsia="es-ES"/>
        </w:rPr>
      </w:pPr>
      <w:r w:rsidRPr="004D6006">
        <w:rPr>
          <w:rFonts w:ascii="Arial" w:eastAsia="Calibri" w:hAnsi="Arial" w:cs="Arial"/>
          <w:color w:val="000000" w:themeColor="text1"/>
          <w:sz w:val="24"/>
          <w:szCs w:val="24"/>
          <w:lang w:eastAsia="es-ES"/>
        </w:rPr>
        <w:t xml:space="preserve">Ingles 50% </w:t>
      </w:r>
      <w:r w:rsidR="00F7037B" w:rsidRPr="004D6006">
        <w:rPr>
          <w:rFonts w:ascii="Arial" w:eastAsia="Calibri" w:hAnsi="Arial" w:cs="Arial"/>
          <w:color w:val="000000" w:themeColor="text1"/>
          <w:sz w:val="24"/>
          <w:szCs w:val="24"/>
          <w:lang w:eastAsia="es-ES"/>
        </w:rPr>
        <w:tab/>
      </w:r>
    </w:p>
    <w:p w:rsidR="0033707D" w:rsidRPr="004D6006" w:rsidRDefault="0033707D" w:rsidP="00CF17F4">
      <w:pPr>
        <w:spacing w:after="0" w:line="240" w:lineRule="auto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33707D" w:rsidRPr="004D6006" w:rsidRDefault="0033707D" w:rsidP="00CF17F4">
      <w:pPr>
        <w:spacing w:after="0" w:line="240" w:lineRule="auto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502D22" w:rsidRPr="004D6006" w:rsidRDefault="00502D22" w:rsidP="00CF17F4">
      <w:pPr>
        <w:spacing w:after="0" w:line="240" w:lineRule="auto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sectPr w:rsidR="00502D22" w:rsidRPr="004D6006" w:rsidSect="005A378B">
      <w:headerReference w:type="default" r:id="rId13"/>
      <w:footerReference w:type="even" r:id="rId14"/>
      <w:footerReference w:type="default" r:id="rId15"/>
      <w:headerReference w:type="first" r:id="rId16"/>
      <w:pgSz w:w="12240" w:h="15840" w:code="1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CA4" w:rsidRDefault="00C12CA4">
      <w:pPr>
        <w:spacing w:after="0" w:line="240" w:lineRule="auto"/>
      </w:pPr>
      <w:r>
        <w:separator/>
      </w:r>
    </w:p>
  </w:endnote>
  <w:endnote w:type="continuationSeparator" w:id="0">
    <w:p w:rsidR="00C12CA4" w:rsidRDefault="00C1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84D" w:rsidRDefault="00B9784D" w:rsidP="00B9784D">
    <w:pPr>
      <w:pStyle w:val="Piedepginaizquierdo"/>
      <w:pBdr>
        <w:top w:val="dashed" w:sz="4" w:space="0" w:color="7F7F7F"/>
      </w:pBdr>
      <w:spacing w:after="0" w:line="240" w:lineRule="auto"/>
      <w:jc w:val="both"/>
      <w:rPr>
        <w:b/>
        <w:color w:val="auto"/>
      </w:rPr>
    </w:pPr>
  </w:p>
  <w:p w:rsidR="00B9784D" w:rsidRPr="00B9784D" w:rsidRDefault="00B9784D" w:rsidP="00B9784D">
    <w:pPr>
      <w:pStyle w:val="Piedepginaizquierdo"/>
      <w:pBdr>
        <w:top w:val="dashed" w:sz="4" w:space="0" w:color="7F7F7F"/>
      </w:pBdr>
      <w:spacing w:after="0" w:line="240" w:lineRule="auto"/>
      <w:jc w:val="both"/>
      <w:rPr>
        <w:color w:val="auto"/>
      </w:rPr>
    </w:pPr>
    <w:proofErr w:type="spellStart"/>
    <w:r w:rsidRPr="00B9784D">
      <w:rPr>
        <w:b/>
        <w:color w:val="auto"/>
      </w:rPr>
      <w:t>Micronet</w:t>
    </w:r>
    <w:proofErr w:type="spellEnd"/>
    <w:r w:rsidRPr="00B9784D">
      <w:rPr>
        <w:b/>
        <w:color w:val="auto"/>
      </w:rPr>
      <w:t xml:space="preserve"> de México S.A. de C.V.</w:t>
    </w:r>
    <w:r w:rsidRPr="00B9784D">
      <w:rPr>
        <w:color w:val="auto"/>
      </w:rPr>
      <w:t xml:space="preserve">  </w:t>
    </w:r>
    <w:r w:rsidRPr="00B9784D">
      <w:rPr>
        <w:b/>
        <w:color w:val="auto"/>
      </w:rPr>
      <w:t xml:space="preserve">MME000601MI7 </w:t>
    </w:r>
    <w:r w:rsidRPr="00B9784D">
      <w:rPr>
        <w:color w:val="auto"/>
      </w:rPr>
      <w:t xml:space="preserve"> </w:t>
    </w:r>
  </w:p>
  <w:p w:rsidR="00B9784D" w:rsidRPr="00B9784D" w:rsidRDefault="00B9784D" w:rsidP="00B9784D">
    <w:pPr>
      <w:pStyle w:val="Piedepginaizquierdo"/>
      <w:pBdr>
        <w:top w:val="dashed" w:sz="4" w:space="0" w:color="7F7F7F"/>
      </w:pBdr>
      <w:spacing w:after="0" w:line="240" w:lineRule="auto"/>
      <w:jc w:val="both"/>
      <w:rPr>
        <w:color w:val="auto"/>
      </w:rPr>
    </w:pPr>
    <w:r w:rsidRPr="00B9784D">
      <w:rPr>
        <w:color w:val="auto"/>
      </w:rPr>
      <w:t>Paseo María Elena #</w:t>
    </w:r>
    <w:proofErr w:type="gramStart"/>
    <w:r w:rsidRPr="00B9784D">
      <w:rPr>
        <w:color w:val="auto"/>
      </w:rPr>
      <w:t>1129  Col.</w:t>
    </w:r>
    <w:proofErr w:type="gramEnd"/>
    <w:r w:rsidRPr="00B9784D">
      <w:rPr>
        <w:color w:val="auto"/>
      </w:rPr>
      <w:t xml:space="preserve"> Ampliación Valle del Mirador  </w:t>
    </w:r>
  </w:p>
  <w:p w:rsidR="00B9784D" w:rsidRPr="00B9784D" w:rsidRDefault="00B9784D" w:rsidP="00B9784D">
    <w:pPr>
      <w:pStyle w:val="Piedepginaizquierdo"/>
      <w:pBdr>
        <w:top w:val="dashed" w:sz="4" w:space="0" w:color="7F7F7F"/>
      </w:pBdr>
      <w:spacing w:after="0" w:line="240" w:lineRule="auto"/>
      <w:jc w:val="both"/>
      <w:rPr>
        <w:color w:val="auto"/>
      </w:rPr>
    </w:pPr>
    <w:proofErr w:type="gramStart"/>
    <w:r w:rsidRPr="00B9784D">
      <w:rPr>
        <w:color w:val="auto"/>
      </w:rPr>
      <w:t>Monterrey,  Nuevo</w:t>
    </w:r>
    <w:proofErr w:type="gramEnd"/>
    <w:r w:rsidRPr="00B9784D">
      <w:rPr>
        <w:color w:val="auto"/>
      </w:rPr>
      <w:t xml:space="preserve"> León C.P. 64750  Teléfono +52 (81) 86 25 82 00</w:t>
    </w:r>
  </w:p>
  <w:p w:rsidR="000C249E" w:rsidRDefault="00B9784D" w:rsidP="00B9784D">
    <w:pPr>
      <w:pStyle w:val="Piedepginaizquierdo"/>
      <w:pBdr>
        <w:top w:val="dashed" w:sz="4" w:space="0" w:color="7F7F7F"/>
      </w:pBdr>
      <w:spacing w:after="0" w:line="240" w:lineRule="auto"/>
      <w:jc w:val="both"/>
    </w:pPr>
    <w:r w:rsidRPr="00B9784D">
      <w:rPr>
        <w:color w:val="auto"/>
      </w:rPr>
      <w:t xml:space="preserve">Correo Electrónico </w:t>
    </w:r>
    <w:r w:rsidRPr="00B9784D">
      <w:rPr>
        <w:i/>
        <w:color w:val="auto"/>
        <w:u w:val="single"/>
      </w:rPr>
      <w:t>mcruz@mnet.com.mx</w:t>
    </w:r>
    <w:r>
      <w:tab/>
    </w:r>
    <w:r>
      <w:tab/>
    </w:r>
  </w:p>
  <w:p w:rsidR="000C249E" w:rsidRDefault="000C24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78B" w:rsidRDefault="005A378B">
    <w:pPr>
      <w:pStyle w:val="Piedepgina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698204D" wp14:editId="251C02FD">
              <wp:simplePos x="0" y="0"/>
              <wp:positionH relativeFrom="page">
                <wp:posOffset>-173355</wp:posOffset>
              </wp:positionH>
              <wp:positionV relativeFrom="page">
                <wp:posOffset>8820150</wp:posOffset>
              </wp:positionV>
              <wp:extent cx="7910423" cy="1215391"/>
              <wp:effectExtent l="0" t="0" r="0" b="381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910423" cy="1215391"/>
                        <a:chOff x="0" y="-1"/>
                        <a:chExt cx="7315200" cy="1216153"/>
                      </a:xfrm>
                    </wpg:grpSpPr>
                    <wps:wsp>
                      <wps:cNvPr id="4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ángulo 5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23218BDE" id="Grupo 3" o:spid="_x0000_s1026" style="position:absolute;margin-left:-13.65pt;margin-top:694.5pt;width:622.85pt;height:95.7pt;rotation:180;z-index:25166131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ángulo 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CA4" w:rsidRDefault="00C12CA4">
      <w:pPr>
        <w:spacing w:after="0" w:line="240" w:lineRule="auto"/>
      </w:pPr>
      <w:r>
        <w:separator/>
      </w:r>
    </w:p>
  </w:footnote>
  <w:footnote w:type="continuationSeparator" w:id="0">
    <w:p w:rsidR="00C12CA4" w:rsidRDefault="00C12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78B" w:rsidRDefault="00CE4979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5D6C07" wp14:editId="330639FC">
              <wp:simplePos x="0" y="0"/>
              <wp:positionH relativeFrom="margin">
                <wp:posOffset>284259</wp:posOffset>
              </wp:positionH>
              <wp:positionV relativeFrom="paragraph">
                <wp:posOffset>-575530</wp:posOffset>
              </wp:positionV>
              <wp:extent cx="5272834" cy="977265"/>
              <wp:effectExtent l="0" t="0" r="0" b="0"/>
              <wp:wrapNone/>
              <wp:docPr id="36" name="Rectángulo redondead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2834" cy="977265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E4979" w:rsidRPr="00502D22" w:rsidRDefault="00CE4979" w:rsidP="00CE4979">
                          <w:pPr>
                            <w:jc w:val="center"/>
                            <w:rPr>
                              <w:rFonts w:ascii="Harlow Solid Italic" w:hAnsi="Harlow Solid Italic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02D22">
                            <w:rPr>
                              <w:rFonts w:ascii="Harlow Solid Italic" w:hAnsi="Harlow Solid Italic" w:cs="Arial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Sistemas Computacionales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oundrect w14:anchorId="785D6C07" id="Rectángulo redondeado 36" o:spid="_x0000_s1026" style="position:absolute;margin-left:22.4pt;margin-top:-45.3pt;width:415.2pt;height:7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" filled="f" stroked="f">
              <v:shadow on="t" color="black" opacity="22937f" origin=",.5" offset="0,.63889mm"/>
              <v:textbox>
                <w:txbxContent>
                  <w:p w:rsidR="00CE4979" w:rsidRPr="00502D22" w:rsidRDefault="00CE4979" w:rsidP="00CE4979">
                    <w:pPr>
                      <w:jc w:val="center"/>
                      <w:rPr>
                        <w:rFonts w:ascii="Harlow Solid Italic" w:hAnsi="Harlow Solid Italic"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02D22">
                      <w:rPr>
                        <w:rFonts w:ascii="Harlow Solid Italic" w:hAnsi="Harlow Solid Italic" w:cs="Arial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Sistemas Computacionales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5A378B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270D" wp14:editId="5B03F4D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46005" cy="1215391"/>
              <wp:effectExtent l="0" t="0" r="7620" b="1905"/>
              <wp:wrapNone/>
              <wp:docPr id="149" name="Grupo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005" cy="1215391"/>
                        <a:chOff x="0" y="-1"/>
                        <a:chExt cx="7315200" cy="1216153"/>
                      </a:xfrm>
                    </wpg:grpSpPr>
                    <wps:wsp>
                      <wps:cNvPr id="150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Rectángulo 15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12100</wp14:pctHeight>
              </wp14:sizeRelV>
            </wp:anchor>
          </w:drawing>
        </mc:Choice>
        <mc:Fallback xmlns:cx1="http://schemas.microsoft.com/office/drawing/2015/9/8/chartex">
          <w:pict>
            <v:group w14:anchorId="4678C181" id="Grupo 149" o:spid="_x0000_s1026" style="position:absolute;margin-left:558.7pt;margin-top:0;width:609.9pt;height:95.7pt;z-index:251659264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pdXZbcAAAABgEAAA8AAABkcnMv&#10;ZG93bnJldi54bWxMj81Ow0AMhO9IvMPKSNzoJgVVNGRTVRUcuIAafsTRzZokIuuNsts0fXtcLuVi&#10;2ZrR+Jt8NblOjTSE1rOBdJaAIq68bbk28P72dHMPKkRki51nMnCkAKvi8iLHzPoDb2ksY60khEOG&#10;BpoY+0zrUDXkMMx8Tyzatx8cRjmHWtsBDxLuOj1PkoV22LJ8aLCnTUPVT7l3Brb6o1xgX21ewqcP&#10;X8fH1+f17WjM9dW0fgAVaYpnM5zwBR0KYdr5PdugOgNSJP7NkzZPl9JjJ9syvQNd5Po/fvEL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032"/>
      <w:gridCol w:w="4374"/>
    </w:tblGrid>
    <w:tr w:rsidR="00B9784D" w:rsidRPr="00604D25" w:rsidTr="00604D25">
      <w:trPr>
        <w:trHeight w:val="975"/>
      </w:trPr>
      <w:tc>
        <w:tcPr>
          <w:tcW w:w="5032" w:type="dxa"/>
          <w:tcBorders>
            <w:top w:val="nil"/>
            <w:left w:val="nil"/>
            <w:bottom w:val="nil"/>
            <w:right w:val="nil"/>
          </w:tcBorders>
        </w:tcPr>
        <w:p w:rsidR="00B9784D" w:rsidRPr="00604D25" w:rsidRDefault="00CB2FAB" w:rsidP="00604D25">
          <w:pPr>
            <w:pStyle w:val="Encabezado"/>
            <w:spacing w:after="0" w:line="240" w:lineRule="auto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-46990</wp:posOffset>
                </wp:positionV>
                <wp:extent cx="3362325" cy="504825"/>
                <wp:effectExtent l="0" t="0" r="9525" b="9525"/>
                <wp:wrapNone/>
                <wp:docPr id="8" name="810e61d2-fdd9-4fd1-8f7c-77a7d434a61e" descr="cid:1A44C251-E966-4E73-BA95-3D73221C3E6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810e61d2-fdd9-4fd1-8f7c-77a7d434a61e" descr="cid:1A44C251-E966-4E73-BA95-3D73221C3E6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23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74" w:type="dxa"/>
          <w:tcBorders>
            <w:top w:val="nil"/>
            <w:left w:val="nil"/>
            <w:bottom w:val="nil"/>
            <w:right w:val="nil"/>
          </w:tcBorders>
        </w:tcPr>
        <w:p w:rsidR="00B9784D" w:rsidRPr="00604D25" w:rsidRDefault="00B9784D" w:rsidP="00604D25">
          <w:pPr>
            <w:pStyle w:val="Encabezado"/>
            <w:spacing w:after="0" w:line="240" w:lineRule="auto"/>
            <w:rPr>
              <w:rFonts w:ascii="Arial" w:eastAsia="Calibri" w:hAnsi="Arial" w:cs="Arial"/>
              <w:b/>
              <w:bCs/>
              <w:color w:val="808080"/>
              <w:sz w:val="14"/>
              <w:szCs w:val="16"/>
            </w:rPr>
          </w:pPr>
          <w:r w:rsidRPr="00604D25">
            <w:rPr>
              <w:rFonts w:ascii="Arial" w:hAnsi="Arial" w:cs="Arial"/>
              <w:b/>
              <w:bCs/>
              <w:color w:val="808080"/>
              <w:sz w:val="14"/>
              <w:szCs w:val="16"/>
            </w:rPr>
            <w:t>SERVICIOS DE ADMINISTRACIÓN TRIBUTARIA</w:t>
          </w:r>
        </w:p>
        <w:p w:rsidR="00B9784D" w:rsidRPr="00604D25" w:rsidRDefault="00B9784D" w:rsidP="00604D25">
          <w:pPr>
            <w:pStyle w:val="Encabezado"/>
            <w:spacing w:after="0" w:line="240" w:lineRule="auto"/>
            <w:rPr>
              <w:rFonts w:ascii="Arial" w:hAnsi="Arial" w:cs="Arial"/>
              <w:b/>
              <w:bCs/>
              <w:color w:val="808080"/>
              <w:sz w:val="14"/>
              <w:szCs w:val="16"/>
            </w:rPr>
          </w:pPr>
          <w:r w:rsidRPr="00604D25">
            <w:rPr>
              <w:rFonts w:ascii="Arial" w:hAnsi="Arial" w:cs="Arial"/>
              <w:b/>
              <w:bCs/>
              <w:color w:val="808080"/>
              <w:sz w:val="14"/>
              <w:szCs w:val="16"/>
            </w:rPr>
            <w:t xml:space="preserve">Atención: </w:t>
          </w:r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[Nombre, dirección]</w:t>
          </w:r>
        </w:p>
        <w:p w:rsidR="00B9784D" w:rsidRPr="00604D25" w:rsidRDefault="00B9784D" w:rsidP="00604D25">
          <w:pPr>
            <w:pStyle w:val="Encabezado"/>
            <w:spacing w:after="0" w:line="240" w:lineRule="auto"/>
            <w:rPr>
              <w:rFonts w:ascii="Arial" w:hAnsi="Arial" w:cs="Arial"/>
              <w:b/>
              <w:bCs/>
              <w:color w:val="999999"/>
              <w:sz w:val="14"/>
              <w:szCs w:val="16"/>
            </w:rPr>
          </w:pPr>
          <w:r w:rsidRPr="00604D25">
            <w:rPr>
              <w:rFonts w:ascii="Arial" w:hAnsi="Arial" w:cs="Arial"/>
              <w:b/>
              <w:bCs/>
              <w:color w:val="808080"/>
              <w:sz w:val="14"/>
              <w:szCs w:val="16"/>
            </w:rPr>
            <w:t xml:space="preserve">Tipo de Concurso: </w:t>
          </w:r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CONCURSO PÚBLICO</w:t>
          </w:r>
        </w:p>
        <w:p w:rsidR="00B9784D" w:rsidRPr="00604D25" w:rsidRDefault="00B9784D" w:rsidP="00604D25">
          <w:pPr>
            <w:pStyle w:val="Encabezado"/>
            <w:spacing w:after="0" w:line="240" w:lineRule="auto"/>
            <w:rPr>
              <w:rFonts w:ascii="Arial" w:hAnsi="Arial" w:cs="Arial"/>
              <w:b/>
              <w:bCs/>
              <w:color w:val="999999"/>
              <w:sz w:val="14"/>
              <w:szCs w:val="16"/>
            </w:rPr>
          </w:pPr>
          <w:r w:rsidRPr="00604D25">
            <w:rPr>
              <w:rFonts w:ascii="Arial" w:hAnsi="Arial" w:cs="Arial"/>
              <w:b/>
              <w:bCs/>
              <w:color w:val="808080"/>
              <w:sz w:val="14"/>
              <w:szCs w:val="16"/>
            </w:rPr>
            <w:t>Número:</w:t>
          </w:r>
          <w:r w:rsidRPr="00604D25">
            <w:rPr>
              <w:rFonts w:ascii="Arial" w:hAnsi="Arial" w:cs="Arial"/>
              <w:b/>
              <w:bCs/>
              <w:color w:val="999999"/>
              <w:sz w:val="14"/>
              <w:szCs w:val="16"/>
            </w:rPr>
            <w:t xml:space="preserve"> </w:t>
          </w:r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06101072-021/2010</w:t>
          </w:r>
        </w:p>
        <w:p w:rsidR="00B9784D" w:rsidRPr="00604D25" w:rsidRDefault="00B9784D" w:rsidP="00604D25">
          <w:pPr>
            <w:pStyle w:val="Encabezado"/>
            <w:spacing w:after="0" w:line="240" w:lineRule="auto"/>
          </w:pPr>
          <w:r w:rsidRPr="00604D25">
            <w:rPr>
              <w:rFonts w:ascii="Arial" w:hAnsi="Arial" w:cs="Arial"/>
              <w:b/>
              <w:bCs/>
              <w:color w:val="808080"/>
              <w:sz w:val="14"/>
              <w:szCs w:val="16"/>
            </w:rPr>
            <w:t xml:space="preserve">Objeto de la Licitación No. 06101072-021/2010 </w:t>
          </w:r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SERVICIOS ADMINISTRADOS DE MONITOREO Y GESTIÓN (</w:t>
          </w:r>
          <w:proofErr w:type="spellStart"/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SAMyG</w:t>
          </w:r>
          <w:proofErr w:type="spellEnd"/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)</w:t>
          </w:r>
        </w:p>
      </w:tc>
    </w:tr>
  </w:tbl>
  <w:p w:rsidR="00B9784D" w:rsidRDefault="00B978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C0504D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94363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C0504D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1AE6C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0"/>
        </w:tabs>
        <w:ind w:left="360" w:hanging="180"/>
      </w:pPr>
      <w:rPr>
        <w:rFonts w:ascii="Symbol" w:hAnsi="Symbol"/>
      </w:rPr>
    </w:lvl>
  </w:abstractNum>
  <w:abstractNum w:abstractNumId="11" w15:restartNumberingAfterBreak="0">
    <w:nsid w:val="034D4F4D"/>
    <w:multiLevelType w:val="hybridMultilevel"/>
    <w:tmpl w:val="E7FAF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C47A5"/>
    <w:multiLevelType w:val="hybridMultilevel"/>
    <w:tmpl w:val="73003DA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980EAB"/>
    <w:multiLevelType w:val="hybridMultilevel"/>
    <w:tmpl w:val="E0884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77566"/>
    <w:multiLevelType w:val="hybridMultilevel"/>
    <w:tmpl w:val="69647D22"/>
    <w:lvl w:ilvl="0" w:tplc="7BF0344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E4589"/>
    <w:multiLevelType w:val="hybridMultilevel"/>
    <w:tmpl w:val="DA78C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369E3"/>
    <w:multiLevelType w:val="hybridMultilevel"/>
    <w:tmpl w:val="D4648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83D0F"/>
    <w:multiLevelType w:val="hybridMultilevel"/>
    <w:tmpl w:val="2D569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B5328"/>
    <w:multiLevelType w:val="hybridMultilevel"/>
    <w:tmpl w:val="1DB63238"/>
    <w:lvl w:ilvl="0" w:tplc="E3142E1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B38258A"/>
    <w:multiLevelType w:val="hybridMultilevel"/>
    <w:tmpl w:val="CE2C2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0346F"/>
    <w:multiLevelType w:val="hybridMultilevel"/>
    <w:tmpl w:val="948C4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61F18"/>
    <w:multiLevelType w:val="hybridMultilevel"/>
    <w:tmpl w:val="2B560478"/>
    <w:lvl w:ilvl="0" w:tplc="E3142E1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D1D4A"/>
    <w:multiLevelType w:val="hybridMultilevel"/>
    <w:tmpl w:val="D27A3880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1354D65"/>
    <w:multiLevelType w:val="hybridMultilevel"/>
    <w:tmpl w:val="DA2A3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737BD"/>
    <w:multiLevelType w:val="hybridMultilevel"/>
    <w:tmpl w:val="00D2F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533F9"/>
    <w:multiLevelType w:val="hybridMultilevel"/>
    <w:tmpl w:val="266414EA"/>
    <w:lvl w:ilvl="0" w:tplc="0C0A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6" w15:restartNumberingAfterBreak="0">
    <w:nsid w:val="5E2C7CCB"/>
    <w:multiLevelType w:val="hybridMultilevel"/>
    <w:tmpl w:val="7F820A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2F6DD7"/>
    <w:multiLevelType w:val="hybridMultilevel"/>
    <w:tmpl w:val="2220675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E4042C"/>
    <w:multiLevelType w:val="hybridMultilevel"/>
    <w:tmpl w:val="7A3487CA"/>
    <w:lvl w:ilvl="0" w:tplc="E3142E1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22788"/>
    <w:multiLevelType w:val="hybridMultilevel"/>
    <w:tmpl w:val="7248B83E"/>
    <w:lvl w:ilvl="0" w:tplc="080A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7"/>
  </w:num>
  <w:num w:numId="28">
    <w:abstractNumId w:val="26"/>
  </w:num>
  <w:num w:numId="29">
    <w:abstractNumId w:val="22"/>
  </w:num>
  <w:num w:numId="30">
    <w:abstractNumId w:val="18"/>
  </w:num>
  <w:num w:numId="31">
    <w:abstractNumId w:val="21"/>
  </w:num>
  <w:num w:numId="32">
    <w:abstractNumId w:val="28"/>
  </w:num>
  <w:num w:numId="33">
    <w:abstractNumId w:val="9"/>
  </w:num>
  <w:num w:numId="34">
    <w:abstractNumId w:val="9"/>
  </w:num>
  <w:num w:numId="35">
    <w:abstractNumId w:val="24"/>
  </w:num>
  <w:num w:numId="36">
    <w:abstractNumId w:val="15"/>
  </w:num>
  <w:num w:numId="37">
    <w:abstractNumId w:val="25"/>
  </w:num>
  <w:num w:numId="38">
    <w:abstractNumId w:val="16"/>
  </w:num>
  <w:num w:numId="39">
    <w:abstractNumId w:val="13"/>
  </w:num>
  <w:num w:numId="40">
    <w:abstractNumId w:val="29"/>
  </w:num>
  <w:num w:numId="41">
    <w:abstractNumId w:val="11"/>
  </w:num>
  <w:num w:numId="42">
    <w:abstractNumId w:val="20"/>
  </w:num>
  <w:num w:numId="43">
    <w:abstractNumId w:val="17"/>
  </w:num>
  <w:num w:numId="44">
    <w:abstractNumId w:val="14"/>
  </w:num>
  <w:num w:numId="45">
    <w:abstractNumId w:val="12"/>
  </w:num>
  <w:num w:numId="46">
    <w:abstractNumId w:val="23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proofState w:spelling="clean" w:grammar="clean"/>
  <w:attachedTemplate r:id="rId1"/>
  <w:styleLockQFSet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71"/>
    <w:rsid w:val="000377B8"/>
    <w:rsid w:val="00073559"/>
    <w:rsid w:val="00094333"/>
    <w:rsid w:val="000C249E"/>
    <w:rsid w:val="000E31AD"/>
    <w:rsid w:val="000F306C"/>
    <w:rsid w:val="000F45CF"/>
    <w:rsid w:val="000F6697"/>
    <w:rsid w:val="00125B82"/>
    <w:rsid w:val="0013131F"/>
    <w:rsid w:val="001336CA"/>
    <w:rsid w:val="001365EC"/>
    <w:rsid w:val="00136F95"/>
    <w:rsid w:val="0015059E"/>
    <w:rsid w:val="00152113"/>
    <w:rsid w:val="001902D0"/>
    <w:rsid w:val="001B2492"/>
    <w:rsid w:val="00220CD2"/>
    <w:rsid w:val="00236214"/>
    <w:rsid w:val="0026580D"/>
    <w:rsid w:val="00274A65"/>
    <w:rsid w:val="002C72A3"/>
    <w:rsid w:val="002E09CA"/>
    <w:rsid w:val="003116B2"/>
    <w:rsid w:val="00332BC8"/>
    <w:rsid w:val="0033707D"/>
    <w:rsid w:val="00337EB8"/>
    <w:rsid w:val="0034273A"/>
    <w:rsid w:val="00364AD6"/>
    <w:rsid w:val="00387C82"/>
    <w:rsid w:val="0039037D"/>
    <w:rsid w:val="0043745E"/>
    <w:rsid w:val="004444BC"/>
    <w:rsid w:val="00475D60"/>
    <w:rsid w:val="004854B0"/>
    <w:rsid w:val="00493278"/>
    <w:rsid w:val="004B0122"/>
    <w:rsid w:val="004B40B2"/>
    <w:rsid w:val="004B4852"/>
    <w:rsid w:val="004C1434"/>
    <w:rsid w:val="004D6006"/>
    <w:rsid w:val="00502B78"/>
    <w:rsid w:val="00502D22"/>
    <w:rsid w:val="0053405D"/>
    <w:rsid w:val="005504D8"/>
    <w:rsid w:val="00562B92"/>
    <w:rsid w:val="0057157F"/>
    <w:rsid w:val="00574C80"/>
    <w:rsid w:val="00591BCE"/>
    <w:rsid w:val="00597512"/>
    <w:rsid w:val="005A378B"/>
    <w:rsid w:val="00604D25"/>
    <w:rsid w:val="0060575C"/>
    <w:rsid w:val="0061296B"/>
    <w:rsid w:val="00615443"/>
    <w:rsid w:val="00615FAF"/>
    <w:rsid w:val="00616CB8"/>
    <w:rsid w:val="0062595F"/>
    <w:rsid w:val="00656DBB"/>
    <w:rsid w:val="006872AA"/>
    <w:rsid w:val="006A35B9"/>
    <w:rsid w:val="006A7EE6"/>
    <w:rsid w:val="006D71B3"/>
    <w:rsid w:val="007050F5"/>
    <w:rsid w:val="00723363"/>
    <w:rsid w:val="00757118"/>
    <w:rsid w:val="007B216E"/>
    <w:rsid w:val="007F646A"/>
    <w:rsid w:val="008008E3"/>
    <w:rsid w:val="008267DE"/>
    <w:rsid w:val="00830E35"/>
    <w:rsid w:val="00830E86"/>
    <w:rsid w:val="00835722"/>
    <w:rsid w:val="00864FFF"/>
    <w:rsid w:val="008B15BB"/>
    <w:rsid w:val="008B553B"/>
    <w:rsid w:val="008E15CF"/>
    <w:rsid w:val="008F472E"/>
    <w:rsid w:val="00900016"/>
    <w:rsid w:val="00900FB0"/>
    <w:rsid w:val="00904E76"/>
    <w:rsid w:val="009446C7"/>
    <w:rsid w:val="009449AE"/>
    <w:rsid w:val="009758E2"/>
    <w:rsid w:val="009A3ADD"/>
    <w:rsid w:val="009D0691"/>
    <w:rsid w:val="00A00F90"/>
    <w:rsid w:val="00A045BE"/>
    <w:rsid w:val="00A15D1E"/>
    <w:rsid w:val="00A457FA"/>
    <w:rsid w:val="00A725BC"/>
    <w:rsid w:val="00AA650E"/>
    <w:rsid w:val="00AA7049"/>
    <w:rsid w:val="00AB7D0F"/>
    <w:rsid w:val="00AD57D4"/>
    <w:rsid w:val="00AF7B19"/>
    <w:rsid w:val="00B17282"/>
    <w:rsid w:val="00B208CD"/>
    <w:rsid w:val="00B25556"/>
    <w:rsid w:val="00B2569E"/>
    <w:rsid w:val="00B26F92"/>
    <w:rsid w:val="00B41569"/>
    <w:rsid w:val="00B43FA9"/>
    <w:rsid w:val="00B45121"/>
    <w:rsid w:val="00B517C9"/>
    <w:rsid w:val="00B710DB"/>
    <w:rsid w:val="00B9784D"/>
    <w:rsid w:val="00BA22D0"/>
    <w:rsid w:val="00BB025E"/>
    <w:rsid w:val="00BC501E"/>
    <w:rsid w:val="00BF30DF"/>
    <w:rsid w:val="00C043A5"/>
    <w:rsid w:val="00C07CDD"/>
    <w:rsid w:val="00C12CA4"/>
    <w:rsid w:val="00C155DB"/>
    <w:rsid w:val="00C243F4"/>
    <w:rsid w:val="00C268F2"/>
    <w:rsid w:val="00C357C1"/>
    <w:rsid w:val="00C73B09"/>
    <w:rsid w:val="00C74BD6"/>
    <w:rsid w:val="00C91BB0"/>
    <w:rsid w:val="00C971BD"/>
    <w:rsid w:val="00C974D1"/>
    <w:rsid w:val="00CA7591"/>
    <w:rsid w:val="00CB2FAB"/>
    <w:rsid w:val="00CD4D02"/>
    <w:rsid w:val="00CE4979"/>
    <w:rsid w:val="00CF17F4"/>
    <w:rsid w:val="00CF7F07"/>
    <w:rsid w:val="00D11BE5"/>
    <w:rsid w:val="00D26239"/>
    <w:rsid w:val="00D373A2"/>
    <w:rsid w:val="00D44314"/>
    <w:rsid w:val="00D745F0"/>
    <w:rsid w:val="00D80423"/>
    <w:rsid w:val="00DA3B8C"/>
    <w:rsid w:val="00DA3DB7"/>
    <w:rsid w:val="00DB23A9"/>
    <w:rsid w:val="00DC6DC6"/>
    <w:rsid w:val="00DE2123"/>
    <w:rsid w:val="00DE5704"/>
    <w:rsid w:val="00DE631F"/>
    <w:rsid w:val="00DF43EF"/>
    <w:rsid w:val="00E073FC"/>
    <w:rsid w:val="00E57B88"/>
    <w:rsid w:val="00E74171"/>
    <w:rsid w:val="00E822F8"/>
    <w:rsid w:val="00E872B0"/>
    <w:rsid w:val="00E93130"/>
    <w:rsid w:val="00EC7992"/>
    <w:rsid w:val="00F11BD1"/>
    <w:rsid w:val="00F226F0"/>
    <w:rsid w:val="00F31F18"/>
    <w:rsid w:val="00F32B17"/>
    <w:rsid w:val="00F527D9"/>
    <w:rsid w:val="00F7037B"/>
    <w:rsid w:val="00F75A93"/>
    <w:rsid w:val="00F77430"/>
    <w:rsid w:val="00F775BC"/>
    <w:rsid w:val="00F92E25"/>
    <w:rsid w:val="00FB0D4D"/>
    <w:rsid w:val="00FB3CAB"/>
    <w:rsid w:val="00FC134A"/>
    <w:rsid w:val="00FD5948"/>
    <w:rsid w:val="00FD7577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D29A2C"/>
  <w15:docId w15:val="{187BE3E0-05A1-4D8B-BF93-2D2784CF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 MT" w:eastAsia="Gill Sans MT" w:hAnsi="Gill Sans MT" w:cs="Gill Sans MT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49E"/>
    <w:pPr>
      <w:spacing w:after="200" w:line="276" w:lineRule="auto"/>
    </w:pPr>
    <w:rPr>
      <w:rFonts w:eastAsia="Times New Roman" w:cs="Times New Roman"/>
      <w:color w:val="000000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C0504D"/>
        <w:left w:val="single" w:sz="6" w:space="1" w:color="C0504D"/>
        <w:bottom w:val="single" w:sz="6" w:space="1" w:color="C0504D"/>
        <w:right w:val="single" w:sz="6" w:space="1" w:color="C0504D"/>
      </w:pBdr>
      <w:shd w:val="clear" w:color="auto" w:fill="C0504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C0504D"/>
        <w:left w:val="single" w:sz="48" w:space="1" w:color="C0504D"/>
        <w:bottom w:val="single" w:sz="6" w:space="1" w:color="C0504D"/>
        <w:right w:val="single" w:sz="6" w:space="1" w:color="C0504D"/>
      </w:pBdr>
      <w:spacing w:before="240" w:after="80"/>
      <w:ind w:left="144"/>
      <w:outlineLvl w:val="1"/>
    </w:pPr>
    <w:rPr>
      <w:rFonts w:ascii="Bookman Old Style" w:hAnsi="Bookman Old Style"/>
      <w:color w:val="943634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="Bookman Old Style" w:hAnsi="Bookman Old Style"/>
      <w:color w:val="C0504D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="Bookman Old Style" w:hAnsi="Bookman Old Style"/>
      <w:i/>
      <w:iCs/>
      <w:color w:val="C0504D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rPr>
      <w:rFonts w:eastAsia="Times New Roman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inespaciado">
    <w:name w:val="No Spacing"/>
    <w:basedOn w:val="Normal"/>
    <w:link w:val="SinespaciadoCar"/>
    <w:uiPriority w:val="1"/>
    <w:qFormat/>
    <w:rsid w:val="000C249E"/>
    <w:pPr>
      <w:spacing w:after="0" w:line="240" w:lineRule="auto"/>
    </w:pPr>
  </w:style>
  <w:style w:type="paragraph" w:styleId="Encabezado">
    <w:name w:val="header"/>
    <w:aliases w:val="En-tête SQ,base,encabezado"/>
    <w:basedOn w:val="Normal"/>
    <w:link w:val="EncabezadoCar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-tête SQ Car,base Car,encabezado Car"/>
    <w:link w:val="Encabezado"/>
    <w:rsid w:val="000C249E"/>
    <w:rPr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0C249E"/>
    <w:rPr>
      <w:color w:val="000000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C249E"/>
    <w:rPr>
      <w:rFonts w:eastAsia="Times New Roman" w:hAnsi="Tahoma" w:cs="Times New Roman"/>
      <w:color w:val="000000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="Bookman Old Style" w:hAnsi="Bookman Old Style"/>
      <w:b/>
      <w:bCs/>
      <w:color w:val="C0504D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="Bookman Old Style" w:hAnsi="Bookman Old Style"/>
      <w:b/>
      <w:bCs/>
      <w:color w:val="4F81BD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/>
    </w:rPr>
  </w:style>
  <w:style w:type="character" w:customStyle="1" w:styleId="CitaCar">
    <w:name w:val="Cita Car"/>
    <w:link w:val="Cita"/>
    <w:uiPriority w:val="29"/>
    <w:rsid w:val="000C249E"/>
    <w:rPr>
      <w:i/>
      <w:iCs/>
      <w:color w:val="7F7F7F"/>
      <w:sz w:val="20"/>
    </w:rPr>
  </w:style>
  <w:style w:type="character" w:customStyle="1" w:styleId="Ttulo2Car">
    <w:name w:val="Título 2 Car"/>
    <w:link w:val="Ttulo2"/>
    <w:uiPriority w:val="9"/>
    <w:semiHidden/>
    <w:rsid w:val="000C249E"/>
    <w:rPr>
      <w:rFonts w:ascii="Bookman Old Style" w:eastAsia="Times New Roman" w:hAnsi="Bookman Old Style" w:cs="Times New Roman"/>
      <w:color w:val="943634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="Bookman Old Style" w:hAnsi="Bookman Old Style"/>
      <w:noProof/>
      <w:color w:val="365F91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uiPriority w:val="99"/>
    <w:unhideWhenUsed/>
    <w:rsid w:val="000C249E"/>
    <w:rPr>
      <w:color w:val="0000FF"/>
      <w:u w:val="single"/>
    </w:rPr>
  </w:style>
  <w:style w:type="character" w:styleId="Ttulodellibro">
    <w:name w:val="Book Title"/>
    <w:uiPriority w:val="33"/>
    <w:qFormat/>
    <w:rsid w:val="000C249E"/>
    <w:rPr>
      <w:rFonts w:ascii="Bookman Old Style" w:eastAsia="Times New Roman" w:hAnsi="Bookman Old Style" w:cs="Times New Roman"/>
      <w:bCs w:val="0"/>
      <w:i/>
      <w:iCs/>
      <w:color w:val="F79646"/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="Bookman Old Style" w:hAnsi="Bookman Old Style"/>
      <w:color w:val="C0504D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="Times New Roman" w:cs="Times New Roman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link w:val="Sinespaciado"/>
    <w:uiPriority w:val="1"/>
    <w:rsid w:val="000C249E"/>
    <w:rPr>
      <w:color w:val="000000"/>
      <w:sz w:val="20"/>
    </w:rPr>
  </w:style>
  <w:style w:type="character" w:customStyle="1" w:styleId="Ttulo1Car">
    <w:name w:val="Título 1 Car"/>
    <w:link w:val="Ttulo1"/>
    <w:uiPriority w:val="9"/>
    <w:semiHidden/>
    <w:rsid w:val="000C249E"/>
    <w:rPr>
      <w:rFonts w:ascii="Bookman Old Style" w:eastAsia="Times New Roman" w:hAnsi="Bookman Old Style" w:cs="Times New Roman"/>
      <w:color w:val="FFFFFF"/>
      <w:spacing w:val="5"/>
      <w:sz w:val="20"/>
      <w:shd w:val="clear" w:color="auto" w:fill="C0504D"/>
    </w:rPr>
  </w:style>
  <w:style w:type="character" w:customStyle="1" w:styleId="Ttulo3Car">
    <w:name w:val="Título 3 Car"/>
    <w:link w:val="Ttulo3"/>
    <w:uiPriority w:val="9"/>
    <w:semiHidden/>
    <w:rsid w:val="000C249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Ttulo4Car">
    <w:name w:val="Título 4 Car"/>
    <w:link w:val="Ttulo4"/>
    <w:uiPriority w:val="9"/>
    <w:semiHidden/>
    <w:rsid w:val="000C249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Ttulo5Car">
    <w:name w:val="Título 5 Car"/>
    <w:link w:val="Ttulo5"/>
    <w:uiPriority w:val="9"/>
    <w:semiHidden/>
    <w:rsid w:val="000C249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Ttulo6Car">
    <w:name w:val="Título 6 Car"/>
    <w:link w:val="Ttulo6"/>
    <w:uiPriority w:val="9"/>
    <w:semiHidden/>
    <w:rsid w:val="000C249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Ttulo7Car">
    <w:name w:val="Título 7 Car"/>
    <w:link w:val="Ttulo7"/>
    <w:uiPriority w:val="9"/>
    <w:semiHidden/>
    <w:rsid w:val="000C249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Ttulo8Car">
    <w:name w:val="Título 8 Car"/>
    <w:link w:val="Ttulo8"/>
    <w:uiPriority w:val="9"/>
    <w:semiHidden/>
    <w:rsid w:val="000C249E"/>
    <w:rPr>
      <w:rFonts w:ascii="Bookman Old Style" w:eastAsia="Times New Roman" w:hAnsi="Bookman Old Style" w:cs="Times New Roman"/>
      <w:color w:val="C0504D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0C249E"/>
    <w:rPr>
      <w:rFonts w:ascii="Bookman Old Style" w:eastAsia="Times New Roman" w:hAnsi="Bookman Old Style" w:cs="Times New Roman"/>
      <w:i/>
      <w:iCs/>
      <w:color w:val="C0504D"/>
      <w:sz w:val="18"/>
      <w:szCs w:val="18"/>
    </w:rPr>
  </w:style>
  <w:style w:type="character" w:styleId="nfasisintenso">
    <w:name w:val="Intense Emphasis"/>
    <w:uiPriority w:val="21"/>
    <w:qFormat/>
    <w:rsid w:val="000C249E"/>
    <w:rPr>
      <w:b/>
      <w:bCs/>
      <w:i/>
      <w:iCs/>
      <w:color w:val="76923C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943634"/>
        <w:left w:val="single" w:sz="6" w:space="10" w:color="943634"/>
        <w:bottom w:val="single" w:sz="6" w:space="10" w:color="943634"/>
        <w:right w:val="single" w:sz="6" w:space="10" w:color="943634"/>
      </w:pBdr>
      <w:shd w:val="clear" w:color="auto" w:fill="C0504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CitadestacadaCar">
    <w:name w:val="Cita destacada Car"/>
    <w:link w:val="Citadestacada"/>
    <w:uiPriority w:val="30"/>
    <w:rsid w:val="000C249E"/>
    <w:rPr>
      <w:rFonts w:ascii="Bookman Old Style" w:eastAsia="Times New Roman" w:hAnsi="Bookman Old Style" w:cs="Times New Roman"/>
      <w:i/>
      <w:iCs/>
      <w:color w:val="FFFFFF"/>
      <w:sz w:val="20"/>
      <w:shd w:val="clear" w:color="auto" w:fill="C0504D"/>
    </w:rPr>
  </w:style>
  <w:style w:type="character" w:styleId="Referenciaintensa">
    <w:name w:val="Intense Reference"/>
    <w:uiPriority w:val="32"/>
    <w:qFormat/>
    <w:rsid w:val="000C249E"/>
    <w:rPr>
      <w:b/>
      <w:bCs/>
      <w:color w:val="365F91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="Gill Sans MT" w:eastAsia="Times New Roman" w:hAnsi="Gill Sans MT" w:cs="Times New Roman"/>
      <w:b/>
      <w:bCs/>
      <w:iCs w:val="0"/>
      <w:color w:val="C0504D"/>
      <w:szCs w:val="20"/>
      <w:lang w:val="es-ES"/>
    </w:rPr>
  </w:style>
  <w:style w:type="character" w:styleId="nfasissutil">
    <w:name w:val="Subtle Emphasis"/>
    <w:uiPriority w:val="19"/>
    <w:qFormat/>
    <w:rsid w:val="000C249E"/>
    <w:rPr>
      <w:i/>
      <w:iCs/>
      <w:color w:val="737373"/>
      <w:kern w:val="16"/>
      <w:sz w:val="20"/>
    </w:rPr>
  </w:style>
  <w:style w:type="character" w:styleId="Referenciasutil">
    <w:name w:val="Subtle Reference"/>
    <w:uiPriority w:val="31"/>
    <w:qFormat/>
    <w:rsid w:val="000C249E"/>
    <w:rPr>
      <w:color w:val="737373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C0504D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="Bookman Old Style" w:hAnsi="Bookman Old Style"/>
      <w:color w:val="C0504D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="Bookman Old Style" w:hAnsi="Bookman Old Style"/>
      <w:color w:val="C0504D"/>
      <w:sz w:val="24"/>
      <w:szCs w:val="24"/>
    </w:rPr>
  </w:style>
  <w:style w:type="character" w:customStyle="1" w:styleId="SubttuloCar">
    <w:name w:val="Subtítulo Car"/>
    <w:link w:val="Subttulo"/>
    <w:uiPriority w:val="11"/>
    <w:semiHidden/>
    <w:rsid w:val="000C249E"/>
    <w:rPr>
      <w:rFonts w:ascii="Bookman Old Style" w:eastAsia="Times New Roman" w:hAnsi="Bookman Old Style" w:cs="Times New Roman"/>
      <w:color w:val="C0504D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="Bookman Old Style" w:hAnsi="Bookman Old Style"/>
      <w:color w:val="C0504D"/>
      <w:sz w:val="52"/>
      <w:szCs w:val="52"/>
    </w:rPr>
  </w:style>
  <w:style w:type="character" w:customStyle="1" w:styleId="TtuloCar">
    <w:name w:val="Título Car"/>
    <w:link w:val="Ttulo"/>
    <w:uiPriority w:val="10"/>
    <w:semiHidden/>
    <w:rsid w:val="000C249E"/>
    <w:rPr>
      <w:rFonts w:ascii="Bookman Old Style" w:eastAsia="Times New Roman" w:hAnsi="Bookman Old Style" w:cs="Times New Roman"/>
      <w:color w:val="C0504D"/>
      <w:sz w:val="52"/>
      <w:szCs w:val="52"/>
    </w:rPr>
  </w:style>
  <w:style w:type="character" w:customStyle="1" w:styleId="Carcterdenombre">
    <w:name w:val="Carácter de nombre"/>
    <w:link w:val="Nombre"/>
    <w:uiPriority w:val="1"/>
    <w:rsid w:val="000C249E"/>
    <w:rPr>
      <w:rFonts w:ascii="Bookman Old Style" w:eastAsia="Times New Roman" w:hAnsi="Bookman Old Style" w:cs="Times New Roman"/>
      <w:noProof/>
      <w:color w:val="365F91"/>
      <w:sz w:val="40"/>
      <w:szCs w:val="40"/>
    </w:rPr>
  </w:style>
  <w:style w:type="character" w:customStyle="1" w:styleId="Carcterdeseccin">
    <w:name w:val="Carácter de sección"/>
    <w:link w:val="Seccin"/>
    <w:uiPriority w:val="1"/>
    <w:rsid w:val="000C249E"/>
    <w:rPr>
      <w:rFonts w:ascii="Bookman Old Style" w:eastAsia="Times New Roman" w:hAnsi="Bookman Old Style" w:cs="Times New Roman"/>
      <w:b/>
      <w:bCs/>
      <w:color w:val="C0504D"/>
      <w:sz w:val="24"/>
      <w:szCs w:val="24"/>
    </w:rPr>
  </w:style>
  <w:style w:type="character" w:customStyle="1" w:styleId="Carcterdesubseccin">
    <w:name w:val="Carácter de subsección"/>
    <w:link w:val="Subseccin"/>
    <w:uiPriority w:val="3"/>
    <w:rsid w:val="000C249E"/>
    <w:rPr>
      <w:rFonts w:ascii="Bookman Old Style" w:eastAsia="Times New Roman" w:hAnsi="Bookman Old Style" w:cs="Times New Roman"/>
      <w:b/>
      <w:bCs/>
      <w:color w:val="4F81BD"/>
      <w:sz w:val="18"/>
      <w:szCs w:val="18"/>
    </w:rPr>
  </w:style>
  <w:style w:type="character" w:customStyle="1" w:styleId="Carcterdedireccindelremitente">
    <w:name w:val="Carácter de dirección del remitente"/>
    <w:link w:val="Direccindelremitente"/>
    <w:uiPriority w:val="2"/>
    <w:rsid w:val="000C249E"/>
    <w:rPr>
      <w:rFonts w:ascii="Bookman Old Style" w:eastAsia="Times New Roman" w:hAnsi="Bookman Old Style" w:cs="Times New Roman"/>
      <w:color w:val="C0504D"/>
      <w:sz w:val="18"/>
      <w:szCs w:val="18"/>
    </w:rPr>
  </w:style>
  <w:style w:type="character" w:styleId="Textodelmarcadordeposicin">
    <w:name w:val="Placeholder Text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4F81BD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link w:val="Fechadesubseccin"/>
    <w:uiPriority w:val="4"/>
    <w:rsid w:val="000C249E"/>
    <w:rPr>
      <w:rFonts w:ascii="Bookman Old Style" w:eastAsia="Times New Roman" w:hAnsi="Bookman Old Style" w:cs="Times New Roman"/>
      <w:b/>
      <w:bCs/>
      <w:color w:val="4F81BD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="Bookman Old Style" w:hAnsi="Bookman Old Style"/>
      <w:color w:val="C0504D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="Bookman Old Style" w:hAnsi="Bookman Old Style"/>
      <w:noProof/>
      <w:color w:val="365F91"/>
      <w:sz w:val="36"/>
      <w:szCs w:val="36"/>
    </w:rPr>
  </w:style>
  <w:style w:type="paragraph" w:styleId="Prrafodelista">
    <w:name w:val="List Paragraph"/>
    <w:basedOn w:val="Normal"/>
    <w:uiPriority w:val="34"/>
    <w:qFormat/>
    <w:rsid w:val="00F703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57C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duran\Datos%20de%20programa\Microsoft\Templates\Origin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6F24D-65EB-4ADF-AFA8-3A8B8F8D7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748BA-747E-4980-8C55-73B4C6E4850E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2CCBD22-A888-4149-927E-73B85931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0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4679</CharactersWithSpaces>
  <SharedDoc>false</SharedDoc>
  <HLinks>
    <vt:vector size="12" baseType="variant">
      <vt:variant>
        <vt:i4>1704049</vt:i4>
      </vt:variant>
      <vt:variant>
        <vt:i4>0</vt:i4>
      </vt:variant>
      <vt:variant>
        <vt:i4>0</vt:i4>
      </vt:variant>
      <vt:variant>
        <vt:i4>5</vt:i4>
      </vt:variant>
      <vt:variant>
        <vt:lpwstr>mailto:alang@mnet.com.mx</vt:lpwstr>
      </vt:variant>
      <vt:variant>
        <vt:lpwstr/>
      </vt:variant>
      <vt:variant>
        <vt:i4>3407893</vt:i4>
      </vt:variant>
      <vt:variant>
        <vt:i4>0</vt:i4>
      </vt:variant>
      <vt:variant>
        <vt:i4>0</vt:i4>
      </vt:variant>
      <vt:variant>
        <vt:i4>5</vt:i4>
      </vt:variant>
      <vt:variant>
        <vt:lpwstr>mailto:miguel.cruz@mnet.com.mx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 Desarrollo</dc:creator>
  <cp:keywords/>
  <dc:description/>
  <cp:lastModifiedBy>Usuario de Windows</cp:lastModifiedBy>
  <cp:revision>2</cp:revision>
  <cp:lastPrinted>2016-08-11T19:30:00Z</cp:lastPrinted>
  <dcterms:created xsi:type="dcterms:W3CDTF">2018-04-07T02:42:00Z</dcterms:created>
  <dcterms:modified xsi:type="dcterms:W3CDTF">2018-04-07T02:42:00Z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